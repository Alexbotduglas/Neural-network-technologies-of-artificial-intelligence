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57"/>
      </w:tblGrid>
      <w:tr w:rsidR="00D73AC3" w:rsidRPr="00D36BD9" w:rsidTr="00830B03">
        <w:trPr>
          <w:trHeight w:val="1361"/>
        </w:trPr>
        <w:tc>
          <w:tcPr>
            <w:tcW w:w="2100" w:type="dxa"/>
            <w:shd w:val="clear" w:color="auto" w:fill="auto"/>
          </w:tcPr>
          <w:p w:rsidR="00D73AC3" w:rsidRPr="00D36BD9" w:rsidRDefault="00D73AC3" w:rsidP="00830B03">
            <w:pPr>
              <w:pStyle w:val="a3"/>
              <w:tabs>
                <w:tab w:val="left" w:pos="7938"/>
                <w:tab w:val="left" w:pos="10065"/>
              </w:tabs>
              <w:jc w:val="both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238C8EE4" wp14:editId="625276B3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2" name="Рисунок 2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shd w:val="clear" w:color="auto" w:fill="auto"/>
          </w:tcPr>
          <w:p w:rsidR="00D73AC3" w:rsidRPr="00D36BD9" w:rsidRDefault="00D73AC3" w:rsidP="00830B03">
            <w:pPr>
              <w:pStyle w:val="a3"/>
              <w:tabs>
                <w:tab w:val="left" w:pos="7938"/>
                <w:tab w:val="left" w:pos="10065"/>
              </w:tabs>
              <w:jc w:val="both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10A0A1DF" wp14:editId="7D6EB09D">
                  <wp:extent cx="5167630" cy="9036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AC3" w:rsidRDefault="00D73AC3" w:rsidP="00D73AC3">
      <w:pPr>
        <w:pStyle w:val="a3"/>
        <w:tabs>
          <w:tab w:val="left" w:pos="7938"/>
          <w:tab w:val="left" w:pos="10065"/>
        </w:tabs>
        <w:spacing w:after="120" w:line="480" w:lineRule="auto"/>
        <w:jc w:val="both"/>
        <w:rPr>
          <w:sz w:val="24"/>
          <w:szCs w:val="24"/>
          <w:lang w:val="ru-RU"/>
        </w:rPr>
      </w:pPr>
    </w:p>
    <w:p w:rsidR="00D73AC3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/>
          <w:bCs/>
          <w:sz w:val="24"/>
          <w:szCs w:val="24"/>
          <w:u w:val="single"/>
          <w:lang w:val="ru-RU"/>
        </w:rPr>
      </w:pPr>
      <w:r w:rsidRPr="001D5160">
        <w:rPr>
          <w:b/>
          <w:bCs/>
          <w:sz w:val="24"/>
          <w:szCs w:val="24"/>
          <w:lang w:val="ru-RU"/>
        </w:rPr>
        <w:t xml:space="preserve">Институт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</w:p>
    <w:p w:rsidR="00D73AC3" w:rsidRPr="00205534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</w:t>
      </w:r>
      <w:r w:rsidRPr="00205534">
        <w:rPr>
          <w:bCs/>
          <w:sz w:val="24"/>
          <w:szCs w:val="24"/>
          <w:u w:val="single"/>
          <w:lang w:val="ru-RU"/>
        </w:rPr>
        <w:t>811</w:t>
      </w:r>
    </w:p>
    <w:p w:rsidR="00D73AC3" w:rsidRPr="00205534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D73AC3" w:rsidRPr="00205534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D73AC3" w:rsidRPr="00205534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D73AC3" w:rsidRPr="00205534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D73AC3" w:rsidRPr="00205534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Cs/>
          <w:sz w:val="24"/>
          <w:szCs w:val="24"/>
          <w:u w:val="single"/>
          <w:lang w:val="ru-RU"/>
        </w:rPr>
      </w:pPr>
    </w:p>
    <w:p w:rsidR="00D73AC3" w:rsidRPr="001217DD" w:rsidRDefault="00D73AC3" w:rsidP="00D73AC3">
      <w:pPr>
        <w:pStyle w:val="a3"/>
        <w:tabs>
          <w:tab w:val="left" w:pos="7797"/>
          <w:tab w:val="left" w:pos="10065"/>
        </w:tabs>
        <w:spacing w:line="360" w:lineRule="auto"/>
        <w:jc w:val="both"/>
        <w:rPr>
          <w:b/>
          <w:sz w:val="24"/>
          <w:szCs w:val="24"/>
          <w:lang w:val="ru-RU"/>
        </w:rPr>
      </w:pPr>
    </w:p>
    <w:p w:rsidR="00D73AC3" w:rsidRDefault="008C1B6D" w:rsidP="00D73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73AC3" w:rsidRDefault="00D73AC3" w:rsidP="00D73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1217DD">
        <w:rPr>
          <w:rFonts w:ascii="Times New Roman" w:hAnsi="Times New Roman" w:cs="Times New Roman"/>
          <w:sz w:val="28"/>
          <w:szCs w:val="28"/>
        </w:rPr>
        <w:t>“</w:t>
      </w:r>
      <w:r w:rsidR="004F1E1D">
        <w:rPr>
          <w:rFonts w:ascii="Times New Roman" w:hAnsi="Times New Roman" w:cs="Times New Roman"/>
          <w:sz w:val="28"/>
          <w:szCs w:val="28"/>
        </w:rPr>
        <w:t>Нейросетевые технологии искусственного интеллекта</w:t>
      </w:r>
      <w:r w:rsidRPr="001217DD">
        <w:rPr>
          <w:rFonts w:ascii="Times New Roman" w:hAnsi="Times New Roman" w:cs="Times New Roman"/>
          <w:sz w:val="28"/>
          <w:szCs w:val="28"/>
        </w:rPr>
        <w:t>”</w:t>
      </w:r>
    </w:p>
    <w:p w:rsidR="00D73AC3" w:rsidRPr="008C1B6D" w:rsidRDefault="00D73AC3" w:rsidP="00D73AC3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1217DD">
        <w:rPr>
          <w:rFonts w:ascii="Times New Roman" w:hAnsi="Times New Roman" w:cs="Times New Roman"/>
          <w:sz w:val="28"/>
          <w:szCs w:val="28"/>
        </w:rPr>
        <w:t xml:space="preserve">: </w:t>
      </w:r>
      <w:r w:rsidR="00DC2417">
        <w:rPr>
          <w:rFonts w:ascii="Times New Roman" w:hAnsi="Times New Roman" w:cs="Times New Roman"/>
          <w:sz w:val="28"/>
          <w:szCs w:val="28"/>
        </w:rPr>
        <w:t xml:space="preserve">Линейная нейронная сеть. </w:t>
      </w:r>
      <w:r w:rsidR="008C1B6D">
        <w:rPr>
          <w:rFonts w:ascii="Times New Roman" w:hAnsi="Times New Roman" w:cs="Times New Roman"/>
          <w:sz w:val="28"/>
          <w:szCs w:val="28"/>
        </w:rPr>
        <w:t>Правило обучения Уидроу-Хоффа</w:t>
      </w:r>
    </w:p>
    <w:p w:rsidR="00D73AC3" w:rsidRDefault="00D73AC3" w:rsidP="00D73AC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FA397D" w:rsidRDefault="00FA397D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FA397D" w:rsidRDefault="00FA397D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FA397D" w:rsidRDefault="00FA397D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FA397D" w:rsidRDefault="00FA397D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FA397D" w:rsidRPr="00205534" w:rsidRDefault="00FA397D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3AC3" w:rsidRPr="00205534" w:rsidRDefault="00D73AC3" w:rsidP="00D73AC3">
      <w:pPr>
        <w:ind w:left="6372" w:hanging="708"/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Pr="00205534" w:rsidRDefault="00D73AC3" w:rsidP="00D73A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AC3" w:rsidRDefault="00D73AC3" w:rsidP="00D73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675CB3" w:rsidRDefault="00675CB3" w:rsidP="00675CB3">
      <w:pPr>
        <w:pStyle w:val="1"/>
        <w:spacing w:before="73"/>
      </w:pPr>
    </w:p>
    <w:p w:rsidR="00675CB3" w:rsidRDefault="00675CB3" w:rsidP="00675CB3">
      <w:pPr>
        <w:pStyle w:val="1"/>
        <w:spacing w:before="73"/>
      </w:pPr>
    </w:p>
    <w:p w:rsidR="00675CB3" w:rsidRDefault="00675CB3" w:rsidP="00675CB3">
      <w:pPr>
        <w:pStyle w:val="1"/>
        <w:spacing w:before="73"/>
      </w:pPr>
      <w:r>
        <w:t>Цель</w:t>
      </w:r>
      <w:r>
        <w:rPr>
          <w:spacing w:val="1"/>
        </w:rPr>
        <w:t xml:space="preserve"> </w:t>
      </w:r>
      <w:r>
        <w:rPr>
          <w:spacing w:val="-2"/>
        </w:rPr>
        <w:t>работы:</w:t>
      </w:r>
    </w:p>
    <w:p w:rsidR="00675CB3" w:rsidRDefault="00675CB3" w:rsidP="00675CB3">
      <w:pPr>
        <w:pStyle w:val="ab"/>
        <w:tabs>
          <w:tab w:val="left" w:pos="2949"/>
          <w:tab w:val="left" w:pos="4120"/>
          <w:tab w:val="left" w:pos="5519"/>
          <w:tab w:val="left" w:pos="7060"/>
          <w:tab w:val="left" w:pos="7826"/>
          <w:tab w:val="left" w:pos="8222"/>
          <w:tab w:val="left" w:pos="9849"/>
        </w:tabs>
        <w:spacing w:before="117"/>
        <w:ind w:right="224" w:firstLine="283"/>
      </w:pPr>
      <w:r>
        <w:rPr>
          <w:spacing w:val="-2"/>
        </w:rPr>
        <w:t>Исследование</w:t>
      </w:r>
      <w:r>
        <w:tab/>
      </w:r>
      <w:r>
        <w:rPr>
          <w:spacing w:val="-2"/>
        </w:rPr>
        <w:t>свойств</w:t>
      </w:r>
      <w:r>
        <w:tab/>
      </w:r>
      <w:r>
        <w:rPr>
          <w:spacing w:val="-2"/>
        </w:rPr>
        <w:t>линейной</w:t>
      </w:r>
      <w:r>
        <w:tab/>
      </w:r>
      <w:r>
        <w:rPr>
          <w:spacing w:val="-2"/>
        </w:rPr>
        <w:t>нейронной</w:t>
      </w:r>
      <w:r>
        <w:tab/>
      </w:r>
      <w:r>
        <w:rPr>
          <w:spacing w:val="-4"/>
        </w:rPr>
        <w:t>сети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алгоритмов</w:t>
      </w:r>
      <w:r>
        <w:tab/>
      </w:r>
      <w:r>
        <w:rPr>
          <w:spacing w:val="-6"/>
        </w:rPr>
        <w:t xml:space="preserve">ее </w:t>
      </w:r>
      <w:r>
        <w:t>обучения, применение сети в задачах аппроксимации и фильтрации.</w:t>
      </w:r>
    </w:p>
    <w:p w:rsidR="00675CB3" w:rsidRDefault="00675CB3" w:rsidP="00675CB3">
      <w:pPr>
        <w:pStyle w:val="ab"/>
        <w:spacing w:before="3"/>
        <w:ind w:left="0"/>
      </w:pPr>
    </w:p>
    <w:p w:rsidR="00675CB3" w:rsidRDefault="00675CB3" w:rsidP="00675CB3">
      <w:pPr>
        <w:pStyle w:val="1"/>
      </w:pPr>
      <w:r>
        <w:t>Основные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675CB3" w:rsidRDefault="00675CB3" w:rsidP="00675CB3">
      <w:pPr>
        <w:pStyle w:val="ab"/>
        <w:spacing w:before="6"/>
        <w:ind w:left="0"/>
        <w:rPr>
          <w:b/>
          <w:sz w:val="27"/>
        </w:rPr>
      </w:pPr>
    </w:p>
    <w:p w:rsidR="00675CB3" w:rsidRDefault="00675CB3" w:rsidP="00675CB3">
      <w:pPr>
        <w:pStyle w:val="a4"/>
        <w:widowControl w:val="0"/>
        <w:numPr>
          <w:ilvl w:val="0"/>
          <w:numId w:val="7"/>
        </w:numPr>
        <w:tabs>
          <w:tab w:val="left" w:pos="1102"/>
        </w:tabs>
        <w:autoSpaceDE w:val="0"/>
        <w:autoSpaceDN w:val="0"/>
        <w:spacing w:after="0" w:line="240" w:lineRule="auto"/>
        <w:ind w:right="222"/>
        <w:contextualSpacing w:val="0"/>
        <w:jc w:val="both"/>
        <w:rPr>
          <w:sz w:val="28"/>
        </w:rPr>
      </w:pPr>
      <w:r>
        <w:rPr>
          <w:sz w:val="28"/>
        </w:rPr>
        <w:t>Использовать линейную нейронную сеть с задержками для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аппроксимации функции. В качестве метода обучения использовать </w:t>
      </w:r>
      <w:r>
        <w:rPr>
          <w:spacing w:val="-2"/>
          <w:sz w:val="28"/>
        </w:rPr>
        <w:t>адаптацию.</w:t>
      </w:r>
    </w:p>
    <w:p w:rsidR="00675CB3" w:rsidRDefault="00675CB3" w:rsidP="00675CB3">
      <w:pPr>
        <w:pStyle w:val="a4"/>
        <w:widowControl w:val="0"/>
        <w:numPr>
          <w:ilvl w:val="0"/>
          <w:numId w:val="7"/>
        </w:numPr>
        <w:tabs>
          <w:tab w:val="left" w:pos="1102"/>
        </w:tabs>
        <w:autoSpaceDE w:val="0"/>
        <w:autoSpaceDN w:val="0"/>
        <w:spacing w:before="2" w:after="0" w:line="240" w:lineRule="auto"/>
        <w:ind w:right="224"/>
        <w:contextualSpacing w:val="0"/>
        <w:jc w:val="both"/>
        <w:rPr>
          <w:sz w:val="28"/>
        </w:rPr>
      </w:pPr>
      <w:r>
        <w:rPr>
          <w:sz w:val="28"/>
        </w:rPr>
        <w:t>Использовать линейную нейронную сеть с задержками для</w:t>
      </w:r>
      <w:r>
        <w:rPr>
          <w:spacing w:val="40"/>
          <w:sz w:val="28"/>
        </w:rPr>
        <w:t xml:space="preserve"> </w:t>
      </w:r>
      <w:r>
        <w:rPr>
          <w:sz w:val="28"/>
        </w:rPr>
        <w:t>аппроксимации функции и выполнения многошагового прогноза.</w:t>
      </w:r>
    </w:p>
    <w:p w:rsidR="00675CB3" w:rsidRDefault="00675CB3" w:rsidP="00675CB3">
      <w:pPr>
        <w:pStyle w:val="a4"/>
        <w:widowControl w:val="0"/>
        <w:numPr>
          <w:ilvl w:val="0"/>
          <w:numId w:val="7"/>
        </w:numPr>
        <w:tabs>
          <w:tab w:val="left" w:pos="1102"/>
        </w:tabs>
        <w:autoSpaceDE w:val="0"/>
        <w:autoSpaceDN w:val="0"/>
        <w:spacing w:after="0" w:line="240" w:lineRule="auto"/>
        <w:ind w:right="224"/>
        <w:contextualSpacing w:val="0"/>
        <w:jc w:val="both"/>
        <w:rPr>
          <w:sz w:val="28"/>
        </w:rPr>
      </w:pPr>
      <w:r>
        <w:rPr>
          <w:sz w:val="28"/>
        </w:rPr>
        <w:t>Использовать линейную нейронную сеть в качестве адаптивного фильтра для подавления помех. Для настройки весовых коэффициентов использовать метод наименьших квадратов.</w:t>
      </w:r>
    </w:p>
    <w:p w:rsidR="00675CB3" w:rsidRDefault="00675CB3" w:rsidP="00675CB3">
      <w:pPr>
        <w:pStyle w:val="ab"/>
        <w:ind w:left="0"/>
      </w:pPr>
    </w:p>
    <w:p w:rsidR="00675CB3" w:rsidRDefault="00675CB3" w:rsidP="00675CB3">
      <w:pPr>
        <w:spacing w:line="322" w:lineRule="exact"/>
        <w:ind w:left="741"/>
        <w:rPr>
          <w:sz w:val="28"/>
        </w:rPr>
      </w:pPr>
      <w:r>
        <w:rPr>
          <w:b/>
          <w:sz w:val="28"/>
        </w:rPr>
        <w:t>Оборудование: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Intel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6"/>
          <w:sz w:val="28"/>
        </w:rPr>
        <w:t xml:space="preserve"> </w:t>
      </w:r>
      <w:r>
        <w:rPr>
          <w:sz w:val="28"/>
        </w:rPr>
        <w:t>i5-</w:t>
      </w:r>
      <w:r>
        <w:rPr>
          <w:spacing w:val="-4"/>
          <w:sz w:val="28"/>
        </w:rPr>
        <w:t>6200U</w:t>
      </w:r>
    </w:p>
    <w:p w:rsidR="00675CB3" w:rsidRDefault="00675CB3" w:rsidP="00675CB3">
      <w:pPr>
        <w:spacing w:line="322" w:lineRule="exact"/>
        <w:ind w:left="741"/>
        <w:rPr>
          <w:sz w:val="28"/>
        </w:rPr>
      </w:pPr>
      <w:r>
        <w:rPr>
          <w:b/>
          <w:sz w:val="28"/>
        </w:rPr>
        <w:t>Программное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обеспечение: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MATLAB</w:t>
      </w:r>
      <w:r>
        <w:rPr>
          <w:spacing w:val="-5"/>
          <w:sz w:val="28"/>
        </w:rPr>
        <w:t xml:space="preserve"> </w:t>
      </w:r>
      <w:r>
        <w:rPr>
          <w:sz w:val="28"/>
        </w:rPr>
        <w:t>9.2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R2017a</w:t>
      </w:r>
    </w:p>
    <w:p w:rsidR="00675CB3" w:rsidRDefault="00675CB3" w:rsidP="00675CB3">
      <w:pPr>
        <w:pStyle w:val="ab"/>
        <w:spacing w:before="4"/>
        <w:ind w:left="0"/>
      </w:pPr>
    </w:p>
    <w:p w:rsidR="00675CB3" w:rsidRDefault="00675CB3" w:rsidP="00675CB3">
      <w:pPr>
        <w:pStyle w:val="1"/>
      </w:pPr>
      <w:r>
        <w:t>Сценарий</w:t>
      </w:r>
      <w:r>
        <w:rPr>
          <w:spacing w:val="-12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rPr>
          <w:spacing w:val="-2"/>
        </w:rPr>
        <w:t>работы:</w:t>
      </w:r>
    </w:p>
    <w:p w:rsidR="00675CB3" w:rsidRDefault="00675CB3" w:rsidP="00675CB3">
      <w:pPr>
        <w:spacing w:before="65" w:line="644" w:lineRule="exact"/>
        <w:ind w:left="741" w:right="784"/>
        <w:rPr>
          <w:sz w:val="28"/>
        </w:rPr>
      </w:pPr>
      <w:r>
        <w:rPr>
          <w:b/>
          <w:color w:val="252424"/>
          <w:sz w:val="28"/>
          <w:u w:val="thick" w:color="252424"/>
        </w:rPr>
        <w:t>Номер</w:t>
      </w:r>
      <w:r>
        <w:rPr>
          <w:b/>
          <w:color w:val="252424"/>
          <w:spacing w:val="-5"/>
          <w:sz w:val="28"/>
          <w:u w:val="thick" w:color="252424"/>
        </w:rPr>
        <w:t xml:space="preserve"> </w:t>
      </w:r>
      <w:r>
        <w:rPr>
          <w:b/>
          <w:color w:val="252424"/>
          <w:sz w:val="28"/>
          <w:u w:val="thick" w:color="252424"/>
        </w:rPr>
        <w:t>варианта:</w:t>
      </w:r>
      <w:r>
        <w:rPr>
          <w:b/>
          <w:color w:val="252424"/>
          <w:spacing w:val="-5"/>
          <w:sz w:val="28"/>
          <w:u w:val="thick" w:color="252424"/>
        </w:rPr>
        <w:t xml:space="preserve"> </w:t>
      </w:r>
      <w:r>
        <w:rPr>
          <w:b/>
          <w:color w:val="252424"/>
          <w:sz w:val="28"/>
          <w:u w:val="thick" w:color="252424"/>
        </w:rPr>
        <w:t>2N</w:t>
      </w:r>
      <w:r>
        <w:rPr>
          <w:color w:val="252424"/>
          <w:sz w:val="28"/>
        </w:rPr>
        <w:t>,</w:t>
      </w:r>
      <w:r>
        <w:rPr>
          <w:color w:val="252424"/>
          <w:spacing w:val="-4"/>
          <w:sz w:val="28"/>
        </w:rPr>
        <w:t xml:space="preserve"> </w:t>
      </w:r>
      <w:r>
        <w:rPr>
          <w:color w:val="252424"/>
          <w:sz w:val="28"/>
        </w:rPr>
        <w:t>где</w:t>
      </w:r>
      <w:r>
        <w:rPr>
          <w:color w:val="252424"/>
          <w:spacing w:val="-2"/>
          <w:sz w:val="28"/>
        </w:rPr>
        <w:t xml:space="preserve"> </w:t>
      </w:r>
      <w:r>
        <w:rPr>
          <w:color w:val="252424"/>
          <w:sz w:val="28"/>
        </w:rPr>
        <w:t>N</w:t>
      </w:r>
      <w:r>
        <w:rPr>
          <w:color w:val="252424"/>
          <w:spacing w:val="-5"/>
          <w:sz w:val="28"/>
        </w:rPr>
        <w:t xml:space="preserve"> </w:t>
      </w:r>
      <w:r>
        <w:rPr>
          <w:color w:val="252424"/>
          <w:sz w:val="28"/>
        </w:rPr>
        <w:t>-</w:t>
      </w:r>
      <w:r>
        <w:rPr>
          <w:color w:val="252424"/>
          <w:spacing w:val="-4"/>
          <w:sz w:val="28"/>
        </w:rPr>
        <w:t xml:space="preserve"> </w:t>
      </w:r>
      <w:r>
        <w:rPr>
          <w:color w:val="252424"/>
          <w:sz w:val="28"/>
        </w:rPr>
        <w:t>номер</w:t>
      </w:r>
      <w:r>
        <w:rPr>
          <w:color w:val="252424"/>
          <w:spacing w:val="-3"/>
          <w:sz w:val="28"/>
        </w:rPr>
        <w:t xml:space="preserve"> </w:t>
      </w:r>
      <w:r>
        <w:rPr>
          <w:color w:val="252424"/>
          <w:sz w:val="28"/>
        </w:rPr>
        <w:t>студента</w:t>
      </w:r>
      <w:r>
        <w:rPr>
          <w:color w:val="252424"/>
          <w:spacing w:val="-4"/>
          <w:sz w:val="28"/>
        </w:rPr>
        <w:t xml:space="preserve"> </w:t>
      </w:r>
      <w:r>
        <w:rPr>
          <w:color w:val="252424"/>
          <w:sz w:val="28"/>
        </w:rPr>
        <w:t>по</w:t>
      </w:r>
      <w:r>
        <w:rPr>
          <w:color w:val="252424"/>
          <w:spacing w:val="-3"/>
          <w:sz w:val="28"/>
        </w:rPr>
        <w:t xml:space="preserve"> </w:t>
      </w:r>
      <w:r>
        <w:rPr>
          <w:color w:val="252424"/>
          <w:sz w:val="28"/>
        </w:rPr>
        <w:t>действующему</w:t>
      </w:r>
      <w:r>
        <w:rPr>
          <w:color w:val="252424"/>
          <w:spacing w:val="-8"/>
          <w:sz w:val="28"/>
        </w:rPr>
        <w:t xml:space="preserve"> </w:t>
      </w:r>
      <w:r>
        <w:rPr>
          <w:color w:val="252424"/>
          <w:sz w:val="28"/>
        </w:rPr>
        <w:t>списку. N = 5</w:t>
      </w:r>
    </w:p>
    <w:p w:rsidR="00675CB3" w:rsidRDefault="00675CB3" w:rsidP="00675CB3">
      <w:pPr>
        <w:pStyle w:val="ab"/>
        <w:spacing w:before="171"/>
      </w:pPr>
      <w:r>
        <w:t>Вариант</w:t>
      </w:r>
      <w:r>
        <w:rPr>
          <w:spacing w:val="-5"/>
        </w:rPr>
        <w:t xml:space="preserve"> </w:t>
      </w:r>
      <w:r>
        <w:rPr>
          <w:spacing w:val="-4"/>
        </w:rPr>
        <w:t>№10:</w:t>
      </w:r>
    </w:p>
    <w:p w:rsidR="00675CB3" w:rsidRDefault="00675CB3" w:rsidP="00675CB3">
      <w:pPr>
        <w:pStyle w:val="ab"/>
        <w:spacing w:before="8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69B33955" wp14:editId="1BAB7202">
            <wp:simplePos x="0" y="0"/>
            <wp:positionH relativeFrom="page">
              <wp:posOffset>1176500</wp:posOffset>
            </wp:positionH>
            <wp:positionV relativeFrom="paragraph">
              <wp:posOffset>188532</wp:posOffset>
            </wp:positionV>
            <wp:extent cx="5007742" cy="971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74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B3" w:rsidRDefault="00675CB3" w:rsidP="00675CB3">
      <w:pPr>
        <w:pStyle w:val="ab"/>
        <w:spacing w:before="9"/>
        <w:ind w:left="0"/>
        <w:rPr>
          <w:sz w:val="23"/>
        </w:rPr>
      </w:pPr>
    </w:p>
    <w:p w:rsidR="00675CB3" w:rsidRDefault="00675CB3" w:rsidP="00675CB3">
      <w:pPr>
        <w:rPr>
          <w:sz w:val="23"/>
        </w:rPr>
        <w:sectPr w:rsidR="00675CB3"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4"/>
        <w:widowControl w:val="0"/>
        <w:numPr>
          <w:ilvl w:val="1"/>
          <w:numId w:val="7"/>
        </w:numPr>
        <w:tabs>
          <w:tab w:val="left" w:pos="1462"/>
        </w:tabs>
        <w:autoSpaceDE w:val="0"/>
        <w:autoSpaceDN w:val="0"/>
        <w:spacing w:before="100" w:after="0" w:line="240" w:lineRule="auto"/>
        <w:ind w:hanging="361"/>
        <w:contextualSpacing w:val="0"/>
        <w:rPr>
          <w:i/>
          <w:sz w:val="28"/>
        </w:rPr>
      </w:pPr>
      <w:r>
        <w:rPr>
          <w:i/>
          <w:sz w:val="28"/>
          <w:u w:val="single"/>
        </w:rPr>
        <w:lastRenderedPageBreak/>
        <w:t>Часть</w:t>
      </w:r>
      <w:r>
        <w:rPr>
          <w:i/>
          <w:spacing w:val="48"/>
          <w:sz w:val="28"/>
          <w:u w:val="single"/>
        </w:rPr>
        <w:t xml:space="preserve"> </w:t>
      </w:r>
      <w:r>
        <w:rPr>
          <w:i/>
          <w:sz w:val="28"/>
          <w:u w:val="single"/>
        </w:rPr>
        <w:t>1.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Задана</w:t>
      </w:r>
      <w:r>
        <w:rPr>
          <w:i/>
          <w:spacing w:val="54"/>
          <w:sz w:val="28"/>
        </w:rPr>
        <w:t xml:space="preserve"> </w:t>
      </w:r>
      <w:r>
        <w:rPr>
          <w:i/>
          <w:sz w:val="28"/>
        </w:rPr>
        <w:t>временная</w:t>
      </w:r>
      <w:r>
        <w:rPr>
          <w:i/>
          <w:spacing w:val="52"/>
          <w:sz w:val="28"/>
        </w:rPr>
        <w:t xml:space="preserve"> </w:t>
      </w:r>
      <w:r>
        <w:rPr>
          <w:i/>
          <w:spacing w:val="-2"/>
          <w:sz w:val="28"/>
        </w:rPr>
        <w:t>последовательность</w:t>
      </w:r>
    </w:p>
    <w:p w:rsidR="00675CB3" w:rsidRDefault="00675CB3" w:rsidP="00675CB3">
      <w:pPr>
        <w:spacing w:before="200"/>
        <w:ind w:left="128"/>
        <w:rPr>
          <w:i/>
          <w:sz w:val="28"/>
        </w:rPr>
      </w:pPr>
      <w:r>
        <w:br w:type="column"/>
      </w:r>
      <w:r>
        <w:rPr>
          <w:i/>
          <w:sz w:val="28"/>
        </w:rPr>
        <w:lastRenderedPageBreak/>
        <w:t>x</w:t>
      </w:r>
      <w:r>
        <w:rPr>
          <w:sz w:val="28"/>
        </w:rPr>
        <w:t>(</w:t>
      </w:r>
      <w:r>
        <w:rPr>
          <w:i/>
          <w:sz w:val="28"/>
        </w:rPr>
        <w:t>n</w:t>
      </w:r>
      <w:r>
        <w:rPr>
          <w:sz w:val="28"/>
        </w:rPr>
        <w:t>)</w:t>
      </w:r>
      <w:r>
        <w:rPr>
          <w:spacing w:val="-27"/>
          <w:sz w:val="28"/>
        </w:rPr>
        <w:t xml:space="preserve"> </w:t>
      </w:r>
      <w:r>
        <w:rPr>
          <w:i/>
          <w:sz w:val="28"/>
        </w:rPr>
        <w:t>.</w:t>
      </w:r>
      <w:r>
        <w:rPr>
          <w:i/>
          <w:spacing w:val="60"/>
          <w:sz w:val="28"/>
        </w:rPr>
        <w:t xml:space="preserve"> </w:t>
      </w:r>
      <w:r>
        <w:rPr>
          <w:i/>
          <w:sz w:val="28"/>
        </w:rPr>
        <w:t>Построить</w:t>
      </w:r>
      <w:r>
        <w:rPr>
          <w:i/>
          <w:spacing w:val="55"/>
          <w:sz w:val="28"/>
        </w:rPr>
        <w:t xml:space="preserve"> </w:t>
      </w:r>
      <w:r>
        <w:rPr>
          <w:i/>
          <w:spacing w:val="-10"/>
          <w:sz w:val="28"/>
        </w:rPr>
        <w:t>и</w:t>
      </w:r>
    </w:p>
    <w:p w:rsidR="00675CB3" w:rsidRDefault="00675CB3" w:rsidP="00675CB3">
      <w:pPr>
        <w:rPr>
          <w:sz w:val="28"/>
        </w:rPr>
        <w:sectPr w:rsidR="00675CB3">
          <w:type w:val="continuous"/>
          <w:pgSz w:w="11910" w:h="16840"/>
          <w:pgMar w:top="1040" w:right="620" w:bottom="280" w:left="960" w:header="720" w:footer="720" w:gutter="0"/>
          <w:cols w:num="2" w:space="720" w:equalWidth="0">
            <w:col w:w="7539" w:space="40"/>
            <w:col w:w="2751"/>
          </w:cols>
        </w:sectPr>
      </w:pPr>
    </w:p>
    <w:p w:rsidR="00675CB3" w:rsidRDefault="00675CB3" w:rsidP="00675CB3">
      <w:pPr>
        <w:tabs>
          <w:tab w:val="left" w:pos="3280"/>
          <w:tab w:val="left" w:pos="4409"/>
          <w:tab w:val="left" w:pos="5008"/>
          <w:tab w:val="left" w:pos="6021"/>
          <w:tab w:val="left" w:pos="7240"/>
          <w:tab w:val="left" w:pos="7696"/>
          <w:tab w:val="left" w:pos="9064"/>
        </w:tabs>
        <w:spacing w:before="84" w:line="276" w:lineRule="auto"/>
        <w:ind w:left="1461" w:right="223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538480</wp:posOffset>
                </wp:positionV>
                <wp:extent cx="74295" cy="114300"/>
                <wp:effectExtent l="0" t="4445" r="0" b="0"/>
                <wp:wrapTopAndBottom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5CB3" w:rsidRDefault="00675CB3" w:rsidP="00675CB3">
                            <w:pPr>
                              <w:spacing w:line="179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183.5pt;margin-top:42.4pt;width:5.85pt;height:9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jvAIAAKk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" filled="f" stroked="f">
                <v:textbox inset="0,0,0,0">
                  <w:txbxContent>
                    <w:p w:rsidR="00675CB3" w:rsidRDefault="00675CB3" w:rsidP="00675CB3">
                      <w:pPr>
                        <w:spacing w:line="179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01"/>
                          <w:sz w:val="16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8"/>
        </w:rPr>
        <w:t>обучить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линейную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задержками,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которая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 xml:space="preserve">выполнять </w:t>
      </w:r>
      <w:r>
        <w:rPr>
          <w:i/>
          <w:spacing w:val="-2"/>
          <w:sz w:val="28"/>
        </w:rPr>
        <w:t>одношаговый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прогноз</w:t>
      </w:r>
      <w:r>
        <w:rPr>
          <w:i/>
          <w:sz w:val="28"/>
        </w:rPr>
        <w:tab/>
      </w:r>
      <w:r>
        <w:rPr>
          <w:i/>
          <w:spacing w:val="-5"/>
          <w:sz w:val="28"/>
        </w:rPr>
        <w:t>для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первой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функции</w:t>
      </w:r>
      <w:r>
        <w:rPr>
          <w:i/>
          <w:sz w:val="28"/>
        </w:rPr>
        <w:tab/>
      </w:r>
      <w:r>
        <w:rPr>
          <w:i/>
          <w:spacing w:val="-5"/>
          <w:sz w:val="28"/>
        </w:rPr>
        <w:t>из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варианта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задания:</w:t>
      </w:r>
    </w:p>
    <w:p w:rsidR="00675CB3" w:rsidRDefault="00675CB3" w:rsidP="00675CB3">
      <w:pPr>
        <w:tabs>
          <w:tab w:val="left" w:pos="5193"/>
          <w:tab w:val="left" w:pos="5850"/>
          <w:tab w:val="left" w:pos="6333"/>
          <w:tab w:val="left" w:pos="7468"/>
          <w:tab w:val="left" w:pos="8649"/>
        </w:tabs>
        <w:spacing w:line="391" w:lineRule="exact"/>
        <w:ind w:left="1509"/>
        <w:rPr>
          <w:i/>
          <w:sz w:val="28"/>
        </w:rPr>
      </w:pPr>
      <w:r>
        <w:rPr>
          <w:i/>
          <w:spacing w:val="-81"/>
          <w:sz w:val="28"/>
        </w:rPr>
        <w:t>x</w:t>
      </w:r>
      <w:r>
        <w:rPr>
          <w:spacing w:val="29"/>
          <w:position w:val="1"/>
          <w:sz w:val="28"/>
        </w:rPr>
        <w:t>ˆ</w:t>
      </w:r>
      <w:r>
        <w:rPr>
          <w:spacing w:val="24"/>
          <w:sz w:val="28"/>
        </w:rPr>
        <w:t>(</w:t>
      </w:r>
      <w:r>
        <w:rPr>
          <w:i/>
          <w:spacing w:val="17"/>
          <w:sz w:val="28"/>
        </w:rPr>
        <w:t>n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</w:t>
      </w:r>
      <w:r>
        <w:rPr>
          <w:spacing w:val="-35"/>
          <w:sz w:val="28"/>
        </w:rPr>
        <w:t xml:space="preserve"> </w:t>
      </w:r>
      <w:r>
        <w:rPr>
          <w:spacing w:val="-2"/>
          <w:sz w:val="28"/>
        </w:rPr>
        <w:t>1)</w:t>
      </w:r>
      <w:r>
        <w:rPr>
          <w:spacing w:val="-16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</w:t>
      </w:r>
      <w:r>
        <w:rPr>
          <w:spacing w:val="-15"/>
          <w:sz w:val="28"/>
        </w:rPr>
        <w:t xml:space="preserve"> </w:t>
      </w:r>
      <w:r>
        <w:rPr>
          <w:rFonts w:ascii="Symbol" w:hAnsi="Symbol"/>
          <w:spacing w:val="-2"/>
          <w:position w:val="-5"/>
          <w:sz w:val="42"/>
        </w:rPr>
        <w:t></w:t>
      </w:r>
      <w:r>
        <w:rPr>
          <w:rFonts w:ascii="Symbol" w:hAnsi="Symbol"/>
          <w:spacing w:val="-2"/>
          <w:sz w:val="28"/>
        </w:rPr>
        <w:t></w:t>
      </w:r>
      <w:r>
        <w:rPr>
          <w:i/>
          <w:spacing w:val="-2"/>
          <w:position w:val="-6"/>
          <w:sz w:val="16"/>
        </w:rPr>
        <w:t>i</w:t>
      </w:r>
      <w:r>
        <w:rPr>
          <w:i/>
          <w:spacing w:val="-8"/>
          <w:position w:val="-6"/>
          <w:sz w:val="16"/>
        </w:rPr>
        <w:t xml:space="preserve"> </w:t>
      </w:r>
      <w:r>
        <w:rPr>
          <w:i/>
          <w:spacing w:val="-2"/>
          <w:sz w:val="28"/>
        </w:rPr>
        <w:t>x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n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</w:t>
      </w:r>
      <w:r>
        <w:rPr>
          <w:spacing w:val="-18"/>
          <w:sz w:val="28"/>
        </w:rPr>
        <w:t xml:space="preserve"> </w:t>
      </w:r>
      <w:r>
        <w:rPr>
          <w:i/>
          <w:spacing w:val="-2"/>
          <w:sz w:val="28"/>
        </w:rPr>
        <w:t>i</w:t>
      </w:r>
      <w:r>
        <w:rPr>
          <w:i/>
          <w:spacing w:val="-14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</w:t>
      </w:r>
      <w:r>
        <w:rPr>
          <w:spacing w:val="-37"/>
          <w:sz w:val="28"/>
        </w:rPr>
        <w:t xml:space="preserve"> </w:t>
      </w:r>
      <w:r>
        <w:rPr>
          <w:spacing w:val="-2"/>
          <w:sz w:val="28"/>
        </w:rPr>
        <w:t>1)</w:t>
      </w:r>
      <w:r>
        <w:rPr>
          <w:spacing w:val="-15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</w:t>
      </w:r>
      <w:r>
        <w:rPr>
          <w:spacing w:val="-15"/>
          <w:sz w:val="28"/>
        </w:rPr>
        <w:t xml:space="preserve"> </w:t>
      </w:r>
      <w:r>
        <w:rPr>
          <w:i/>
          <w:spacing w:val="-2"/>
          <w:sz w:val="28"/>
        </w:rPr>
        <w:t>b</w:t>
      </w:r>
      <w:r>
        <w:rPr>
          <w:i/>
          <w:spacing w:val="-35"/>
          <w:sz w:val="28"/>
        </w:rPr>
        <w:t xml:space="preserve"> </w:t>
      </w:r>
      <w:r>
        <w:rPr>
          <w:i/>
          <w:spacing w:val="-10"/>
          <w:sz w:val="28"/>
        </w:rPr>
        <w:t>,</w:t>
      </w:r>
      <w:r>
        <w:rPr>
          <w:i/>
          <w:sz w:val="28"/>
        </w:rPr>
        <w:tab/>
      </w:r>
      <w:r>
        <w:rPr>
          <w:i/>
          <w:spacing w:val="-5"/>
          <w:sz w:val="28"/>
        </w:rPr>
        <w:t>где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D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задает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глубину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погружения</w:t>
      </w:r>
    </w:p>
    <w:p w:rsidR="00675CB3" w:rsidRDefault="00675CB3" w:rsidP="00675CB3">
      <w:pPr>
        <w:spacing w:line="170" w:lineRule="exact"/>
        <w:ind w:left="2666"/>
        <w:rPr>
          <w:sz w:val="16"/>
        </w:rPr>
      </w:pPr>
      <w:r>
        <w:rPr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:rsidR="00675CB3" w:rsidRDefault="00675CB3" w:rsidP="00675CB3">
      <w:pPr>
        <w:spacing w:line="451" w:lineRule="exact"/>
        <w:ind w:left="1461"/>
        <w:rPr>
          <w:i/>
          <w:sz w:val="28"/>
        </w:rPr>
      </w:pPr>
      <w:r>
        <w:rPr>
          <w:i/>
          <w:spacing w:val="-2"/>
          <w:position w:val="2"/>
          <w:sz w:val="28"/>
        </w:rPr>
        <w:t>временного</w:t>
      </w:r>
      <w:r>
        <w:rPr>
          <w:i/>
          <w:spacing w:val="-14"/>
          <w:position w:val="2"/>
          <w:sz w:val="28"/>
        </w:rPr>
        <w:t xml:space="preserve"> </w:t>
      </w:r>
      <w:r>
        <w:rPr>
          <w:i/>
          <w:spacing w:val="-2"/>
          <w:position w:val="2"/>
          <w:sz w:val="28"/>
        </w:rPr>
        <w:t>ряда</w:t>
      </w:r>
      <w:r>
        <w:rPr>
          <w:i/>
          <w:spacing w:val="-8"/>
          <w:position w:val="2"/>
          <w:sz w:val="28"/>
        </w:rPr>
        <w:t xml:space="preserve"> </w:t>
      </w:r>
      <w:r>
        <w:rPr>
          <w:i/>
          <w:spacing w:val="-2"/>
          <w:position w:val="2"/>
          <w:sz w:val="28"/>
        </w:rPr>
        <w:t>(delays),</w:t>
      </w:r>
      <w:r>
        <w:rPr>
          <w:i/>
          <w:spacing w:val="2"/>
          <w:position w:val="2"/>
          <w:sz w:val="28"/>
        </w:rPr>
        <w:t xml:space="preserve"> </w:t>
      </w:r>
      <w:r>
        <w:rPr>
          <w:rFonts w:ascii="Symbol" w:hAnsi="Symbol"/>
          <w:spacing w:val="-2"/>
          <w:sz w:val="37"/>
        </w:rPr>
        <w:t></w:t>
      </w:r>
      <w:r>
        <w:rPr>
          <w:rFonts w:ascii="Symbol" w:hAnsi="Symbol"/>
          <w:spacing w:val="-2"/>
          <w:position w:val="2"/>
          <w:sz w:val="28"/>
        </w:rPr>
        <w:t></w:t>
      </w:r>
      <w:r>
        <w:rPr>
          <w:i/>
          <w:spacing w:val="-2"/>
          <w:position w:val="2"/>
          <w:sz w:val="28"/>
          <w:vertAlign w:val="subscript"/>
        </w:rPr>
        <w:t>ш</w:t>
      </w:r>
      <w:r>
        <w:rPr>
          <w:i/>
          <w:spacing w:val="-34"/>
          <w:position w:val="2"/>
          <w:sz w:val="28"/>
        </w:rPr>
        <w:t xml:space="preserve"> </w:t>
      </w:r>
      <w:r>
        <w:rPr>
          <w:spacing w:val="-2"/>
          <w:position w:val="2"/>
          <w:sz w:val="28"/>
        </w:rPr>
        <w:t>,</w:t>
      </w:r>
      <w:r>
        <w:rPr>
          <w:i/>
          <w:spacing w:val="-2"/>
          <w:position w:val="2"/>
          <w:sz w:val="28"/>
        </w:rPr>
        <w:t>b</w:t>
      </w:r>
      <w:r>
        <w:rPr>
          <w:rFonts w:ascii="Symbol" w:hAnsi="Symbol"/>
          <w:spacing w:val="-2"/>
          <w:sz w:val="37"/>
        </w:rPr>
        <w:t></w:t>
      </w:r>
      <w:r>
        <w:rPr>
          <w:spacing w:val="-10"/>
          <w:sz w:val="37"/>
        </w:rPr>
        <w:t xml:space="preserve"> </w:t>
      </w:r>
      <w:r>
        <w:rPr>
          <w:i/>
          <w:spacing w:val="-2"/>
          <w:position w:val="2"/>
          <w:sz w:val="28"/>
        </w:rPr>
        <w:t>—</w:t>
      </w:r>
      <w:r>
        <w:rPr>
          <w:i/>
          <w:spacing w:val="-9"/>
          <w:position w:val="2"/>
          <w:sz w:val="28"/>
        </w:rPr>
        <w:t xml:space="preserve"> </w:t>
      </w:r>
      <w:r>
        <w:rPr>
          <w:i/>
          <w:spacing w:val="-2"/>
          <w:position w:val="2"/>
          <w:sz w:val="28"/>
        </w:rPr>
        <w:t>весовые</w:t>
      </w:r>
      <w:r>
        <w:rPr>
          <w:i/>
          <w:spacing w:val="-8"/>
          <w:position w:val="2"/>
          <w:sz w:val="28"/>
        </w:rPr>
        <w:t xml:space="preserve"> </w:t>
      </w:r>
      <w:r>
        <w:rPr>
          <w:i/>
          <w:spacing w:val="-2"/>
          <w:position w:val="2"/>
          <w:sz w:val="28"/>
        </w:rPr>
        <w:t>коэффициенты.</w:t>
      </w:r>
    </w:p>
    <w:p w:rsidR="00675CB3" w:rsidRDefault="00675CB3" w:rsidP="00675CB3">
      <w:pPr>
        <w:spacing w:line="451" w:lineRule="exact"/>
        <w:rPr>
          <w:sz w:val="28"/>
        </w:rPr>
        <w:sectPr w:rsidR="00675CB3">
          <w:type w:val="continuous"/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4"/>
        <w:widowControl w:val="0"/>
        <w:numPr>
          <w:ilvl w:val="1"/>
          <w:numId w:val="6"/>
        </w:numPr>
        <w:tabs>
          <w:tab w:val="left" w:pos="742"/>
        </w:tabs>
        <w:autoSpaceDE w:val="0"/>
        <w:autoSpaceDN w:val="0"/>
        <w:spacing w:before="68" w:after="0" w:line="276" w:lineRule="auto"/>
        <w:ind w:right="225"/>
        <w:contextualSpacing w:val="0"/>
        <w:jc w:val="both"/>
        <w:rPr>
          <w:sz w:val="28"/>
        </w:rPr>
      </w:pPr>
      <w:r>
        <w:rPr>
          <w:sz w:val="28"/>
        </w:rPr>
        <w:lastRenderedPageBreak/>
        <w:t>Строим обучающее множество: в качестве входного множества используем значения первого входного сигнала на заданном интервале; преобразовываем входное множество к последовательности входных образцов с помощью функции con2seq; эталонные выходы сети формируем из входной последовательности, чтобы сеть выполняла одношаговый прогноз. На рис. 1 представлен график входного сигнала.</w:t>
      </w:r>
    </w:p>
    <w:p w:rsidR="00675CB3" w:rsidRDefault="00675CB3" w:rsidP="00675CB3">
      <w:pPr>
        <w:pStyle w:val="ab"/>
        <w:spacing w:before="8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27CCFEC3" wp14:editId="7E5655C1">
            <wp:simplePos x="0" y="0"/>
            <wp:positionH relativeFrom="page">
              <wp:posOffset>2508504</wp:posOffset>
            </wp:positionH>
            <wp:positionV relativeFrom="paragraph">
              <wp:posOffset>64381</wp:posOffset>
            </wp:positionV>
            <wp:extent cx="3098473" cy="27691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473" cy="2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B3" w:rsidRDefault="00675CB3" w:rsidP="00675CB3">
      <w:pPr>
        <w:spacing w:before="30"/>
        <w:ind w:left="3947"/>
        <w:jc w:val="both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функции</w:t>
      </w:r>
    </w:p>
    <w:p w:rsidR="00675CB3" w:rsidRDefault="00675CB3" w:rsidP="00675CB3">
      <w:pPr>
        <w:pStyle w:val="a4"/>
        <w:widowControl w:val="0"/>
        <w:numPr>
          <w:ilvl w:val="1"/>
          <w:numId w:val="6"/>
        </w:numPr>
        <w:tabs>
          <w:tab w:val="left" w:pos="742"/>
        </w:tabs>
        <w:autoSpaceDE w:val="0"/>
        <w:autoSpaceDN w:val="0"/>
        <w:spacing w:before="176" w:after="0" w:line="276" w:lineRule="auto"/>
        <w:ind w:right="224"/>
        <w:contextualSpacing w:val="0"/>
        <w:jc w:val="both"/>
        <w:rPr>
          <w:sz w:val="28"/>
        </w:rPr>
      </w:pPr>
      <w:r>
        <w:rPr>
          <w:sz w:val="28"/>
        </w:rPr>
        <w:t>Создаем сеть с помощью функции newlin. Задаем задержки от 1 до D = 5 . Задаем скорость обучения равной 0.01. На рис. 2 отображена структура сети</w:t>
      </w:r>
      <w:r>
        <w:rPr>
          <w:spacing w:val="80"/>
          <w:sz w:val="28"/>
        </w:rPr>
        <w:t xml:space="preserve"> </w:t>
      </w:r>
      <w:r>
        <w:rPr>
          <w:sz w:val="28"/>
        </w:rPr>
        <w:t>с помощью функции (display).</w:t>
      </w:r>
    </w:p>
    <w:p w:rsidR="00675CB3" w:rsidRDefault="00675CB3" w:rsidP="00675CB3">
      <w:pPr>
        <w:pStyle w:val="ab"/>
        <w:spacing w:before="8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2B065141" wp14:editId="2C67F4F2">
            <wp:simplePos x="0" y="0"/>
            <wp:positionH relativeFrom="page">
              <wp:posOffset>2987039</wp:posOffset>
            </wp:positionH>
            <wp:positionV relativeFrom="paragraph">
              <wp:posOffset>64527</wp:posOffset>
            </wp:positionV>
            <wp:extent cx="2144600" cy="105327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600" cy="105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B3" w:rsidRDefault="00675CB3" w:rsidP="00675CB3">
      <w:pPr>
        <w:spacing w:before="32"/>
        <w:ind w:left="4024"/>
        <w:jc w:val="both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сети</w:t>
      </w:r>
    </w:p>
    <w:p w:rsidR="00675CB3" w:rsidRDefault="00675CB3" w:rsidP="00675CB3">
      <w:pPr>
        <w:pStyle w:val="a4"/>
        <w:widowControl w:val="0"/>
        <w:numPr>
          <w:ilvl w:val="1"/>
          <w:numId w:val="6"/>
        </w:numPr>
        <w:tabs>
          <w:tab w:val="left" w:pos="742"/>
        </w:tabs>
        <w:autoSpaceDE w:val="0"/>
        <w:autoSpaceDN w:val="0"/>
        <w:spacing w:before="186"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Инициализируем</w:t>
      </w:r>
      <w:r>
        <w:rPr>
          <w:spacing w:val="-8"/>
          <w:sz w:val="28"/>
        </w:rPr>
        <w:t xml:space="preserve"> </w:t>
      </w:r>
      <w:r>
        <w:rPr>
          <w:sz w:val="28"/>
        </w:rPr>
        <w:t>сеть</w:t>
      </w:r>
      <w:r>
        <w:rPr>
          <w:spacing w:val="-9"/>
          <w:sz w:val="28"/>
        </w:rPr>
        <w:t xml:space="preserve"> </w:t>
      </w:r>
      <w:r>
        <w:rPr>
          <w:sz w:val="28"/>
        </w:rPr>
        <w:t>случайными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значениями.</w:t>
      </w:r>
    </w:p>
    <w:p w:rsidR="00675CB3" w:rsidRDefault="00675CB3" w:rsidP="00675CB3">
      <w:pPr>
        <w:pStyle w:val="a4"/>
        <w:widowControl w:val="0"/>
        <w:numPr>
          <w:ilvl w:val="1"/>
          <w:numId w:val="6"/>
        </w:numPr>
        <w:tabs>
          <w:tab w:val="left" w:pos="742"/>
        </w:tabs>
        <w:autoSpaceDE w:val="0"/>
        <w:autoSpaceDN w:val="0"/>
        <w:spacing w:before="48" w:after="0" w:line="276" w:lineRule="auto"/>
        <w:ind w:right="223"/>
        <w:contextualSpacing w:val="0"/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3528060</wp:posOffset>
                </wp:positionH>
                <wp:positionV relativeFrom="paragraph">
                  <wp:posOffset>1451610</wp:posOffset>
                </wp:positionV>
                <wp:extent cx="1043940" cy="251460"/>
                <wp:effectExtent l="13335" t="6350" r="9525" b="8890"/>
                <wp:wrapTopAndBottom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5CB3" w:rsidRDefault="00675CB3" w:rsidP="00675CB3">
                            <w:pPr>
                              <w:spacing w:before="69"/>
                              <w:ind w:left="17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M1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0.8515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77.8pt;margin-top:114.3pt;width:82.2pt;height:19.8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" filled="f" strokeweight=".72pt">
                <v:textbox inset="0,0,0,0">
                  <w:txbxContent>
                    <w:p w:rsidR="00675CB3" w:rsidRDefault="00675CB3" w:rsidP="00675CB3">
                      <w:pPr>
                        <w:spacing w:before="69"/>
                        <w:ind w:left="17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M1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6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0.8515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</w:rPr>
        <w:t>Выполняем адаптацию с числом циклов равным 50. Величину ошибки обучения с помощью sqrt(mse) можно увидеть ниже. В функцию адаптации необходимо отдельно передаем первые 5 элементов входной последовательности для инициализации задержек (входной параметр Pi). В дальнейшем использовать входную и выходную последовательности,</w:t>
      </w:r>
      <w:r>
        <w:rPr>
          <w:spacing w:val="40"/>
          <w:sz w:val="28"/>
        </w:rPr>
        <w:t xml:space="preserve"> </w:t>
      </w:r>
      <w:r>
        <w:rPr>
          <w:sz w:val="28"/>
        </w:rPr>
        <w:t>начиная с 6 элемента.</w:t>
      </w:r>
    </w:p>
    <w:p w:rsidR="00675CB3" w:rsidRDefault="00675CB3" w:rsidP="00675CB3">
      <w:pPr>
        <w:spacing w:line="276" w:lineRule="auto"/>
        <w:jc w:val="both"/>
        <w:rPr>
          <w:sz w:val="28"/>
        </w:rPr>
        <w:sectPr w:rsidR="00675CB3"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4"/>
        <w:widowControl w:val="0"/>
        <w:numPr>
          <w:ilvl w:val="1"/>
          <w:numId w:val="6"/>
        </w:numPr>
        <w:tabs>
          <w:tab w:val="left" w:pos="741"/>
          <w:tab w:val="left" w:pos="742"/>
          <w:tab w:val="left" w:pos="1283"/>
          <w:tab w:val="left" w:pos="1986"/>
          <w:tab w:val="left" w:pos="2536"/>
          <w:tab w:val="left" w:pos="4228"/>
          <w:tab w:val="left" w:pos="5291"/>
          <w:tab w:val="left" w:pos="6849"/>
          <w:tab w:val="left" w:pos="8210"/>
          <w:tab w:val="left" w:pos="8551"/>
          <w:tab w:val="left" w:pos="9043"/>
          <w:tab w:val="left" w:pos="9744"/>
        </w:tabs>
        <w:autoSpaceDE w:val="0"/>
        <w:autoSpaceDN w:val="0"/>
        <w:spacing w:before="68" w:after="0" w:line="276" w:lineRule="auto"/>
        <w:ind w:right="224"/>
        <w:contextualSpacing w:val="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3547745</wp:posOffset>
                </wp:positionH>
                <wp:positionV relativeFrom="paragraph">
                  <wp:posOffset>525780</wp:posOffset>
                </wp:positionV>
                <wp:extent cx="1007745" cy="253365"/>
                <wp:effectExtent l="13970" t="5080" r="6985" b="8255"/>
                <wp:wrapTopAndBottom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53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5CB3" w:rsidRDefault="00675CB3" w:rsidP="00675CB3">
                            <w:pPr>
                              <w:spacing w:before="72"/>
                              <w:ind w:left="14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M2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0.2679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28" type="#_x0000_t202" style="position:absolute;left:0;text-align:left;margin-left:279.35pt;margin-top:41.4pt;width:79.35pt;height:19.9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" filled="f" strokeweight=".72pt">
                <v:textbox inset="0,0,0,0">
                  <w:txbxContent>
                    <w:p w:rsidR="00675CB3" w:rsidRDefault="00675CB3" w:rsidP="00675CB3">
                      <w:pPr>
                        <w:spacing w:before="72"/>
                        <w:ind w:left="14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M2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 xml:space="preserve">= </w:t>
                      </w:r>
                      <w:r>
                        <w:rPr>
                          <w:rFonts w:ascii="Arial"/>
                          <w:spacing w:val="-2"/>
                        </w:rPr>
                        <w:t>0.2679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4"/>
          <w:sz w:val="28"/>
        </w:rPr>
        <w:t>рис.</w:t>
      </w:r>
      <w:r>
        <w:rPr>
          <w:sz w:val="28"/>
        </w:rPr>
        <w:tab/>
      </w:r>
      <w:r>
        <w:rPr>
          <w:spacing w:val="-4"/>
          <w:sz w:val="28"/>
        </w:rPr>
        <w:t>3,а</w:t>
      </w:r>
      <w:r>
        <w:rPr>
          <w:sz w:val="28"/>
        </w:rPr>
        <w:tab/>
      </w:r>
      <w:r>
        <w:rPr>
          <w:spacing w:val="-2"/>
          <w:sz w:val="28"/>
        </w:rPr>
        <w:t>представлен</w:t>
      </w:r>
      <w:r>
        <w:rPr>
          <w:sz w:val="28"/>
        </w:rPr>
        <w:tab/>
      </w:r>
      <w:r>
        <w:rPr>
          <w:spacing w:val="-2"/>
          <w:sz w:val="28"/>
        </w:rPr>
        <w:t>график</w:t>
      </w:r>
      <w:r>
        <w:rPr>
          <w:sz w:val="28"/>
        </w:rPr>
        <w:tab/>
      </w:r>
      <w:r>
        <w:rPr>
          <w:spacing w:val="-2"/>
          <w:sz w:val="28"/>
        </w:rPr>
        <w:t>эталонного</w:t>
      </w:r>
      <w:r>
        <w:rPr>
          <w:sz w:val="28"/>
        </w:rPr>
        <w:tab/>
      </w:r>
      <w:r>
        <w:rPr>
          <w:spacing w:val="-2"/>
          <w:sz w:val="28"/>
        </w:rPr>
        <w:t>значения,</w:t>
      </w:r>
      <w:r>
        <w:rPr>
          <w:sz w:val="28"/>
        </w:rPr>
        <w:tab/>
      </w:r>
      <w:r>
        <w:rPr>
          <w:spacing w:val="-10"/>
          <w:sz w:val="28"/>
        </w:rPr>
        <w:t>а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4"/>
          <w:sz w:val="28"/>
        </w:rPr>
        <w:t>рис.</w:t>
      </w:r>
      <w:r>
        <w:rPr>
          <w:sz w:val="28"/>
        </w:rPr>
        <w:tab/>
      </w:r>
      <w:r>
        <w:rPr>
          <w:spacing w:val="-4"/>
          <w:sz w:val="28"/>
        </w:rPr>
        <w:t xml:space="preserve">3,б </w:t>
      </w:r>
      <w:r>
        <w:rPr>
          <w:sz w:val="28"/>
        </w:rPr>
        <w:t>представлен график предсказанный сетью. Величина ошибки обучения:</w:t>
      </w:r>
    </w:p>
    <w:p w:rsidR="00675CB3" w:rsidRDefault="00675CB3" w:rsidP="00675CB3">
      <w:pPr>
        <w:pStyle w:val="ab"/>
        <w:ind w:left="0"/>
        <w:rPr>
          <w:sz w:val="20"/>
        </w:rPr>
      </w:pPr>
    </w:p>
    <w:p w:rsidR="00675CB3" w:rsidRDefault="00675CB3" w:rsidP="00675CB3">
      <w:pPr>
        <w:pStyle w:val="ab"/>
        <w:spacing w:before="1"/>
        <w:ind w:left="0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571337A9" wp14:editId="174B43BC">
            <wp:simplePos x="0" y="0"/>
            <wp:positionH relativeFrom="page">
              <wp:posOffset>1158239</wp:posOffset>
            </wp:positionH>
            <wp:positionV relativeFrom="paragraph">
              <wp:posOffset>165800</wp:posOffset>
            </wp:positionV>
            <wp:extent cx="2857081" cy="25393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081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3D724802" wp14:editId="64413DDB">
            <wp:simplePos x="0" y="0"/>
            <wp:positionH relativeFrom="page">
              <wp:posOffset>4218432</wp:posOffset>
            </wp:positionH>
            <wp:positionV relativeFrom="paragraph">
              <wp:posOffset>132854</wp:posOffset>
            </wp:positionV>
            <wp:extent cx="2878942" cy="25680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942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B3" w:rsidRDefault="00675CB3" w:rsidP="00675CB3">
      <w:pPr>
        <w:tabs>
          <w:tab w:val="left" w:pos="5553"/>
        </w:tabs>
        <w:spacing w:before="148"/>
        <w:ind w:left="5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3,а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3,б</w:t>
      </w:r>
    </w:p>
    <w:p w:rsidR="00675CB3" w:rsidRDefault="00675CB3" w:rsidP="00675CB3">
      <w:pPr>
        <w:spacing w:before="125"/>
        <w:ind w:left="510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работы</w:t>
      </w:r>
    </w:p>
    <w:p w:rsidR="00675CB3" w:rsidRDefault="00675CB3" w:rsidP="00675CB3">
      <w:pPr>
        <w:pStyle w:val="ab"/>
        <w:ind w:left="0"/>
        <w:rPr>
          <w:sz w:val="33"/>
        </w:rPr>
      </w:pPr>
    </w:p>
    <w:p w:rsidR="00675CB3" w:rsidRDefault="00675CB3" w:rsidP="00675CB3">
      <w:pPr>
        <w:pStyle w:val="ab"/>
        <w:spacing w:before="1"/>
      </w:pPr>
      <w:r>
        <w:rPr>
          <w:u w:val="single"/>
        </w:rPr>
        <w:t>Листинг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программы:</w:t>
      </w:r>
    </w:p>
    <w:p w:rsidR="00675CB3" w:rsidRDefault="00675CB3" w:rsidP="00675CB3">
      <w:pPr>
        <w:pStyle w:val="ab"/>
        <w:spacing w:before="63" w:line="317" w:lineRule="exact"/>
        <w:rPr>
          <w:rFonts w:ascii="Courier New"/>
        </w:rPr>
      </w:pPr>
      <w:r>
        <w:rPr>
          <w:rFonts w:ascii="Courier New"/>
        </w:rPr>
        <w:t>clear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A020F0"/>
          <w:spacing w:val="-4"/>
        </w:rPr>
        <w:t>all</w:t>
      </w:r>
      <w:r>
        <w:rPr>
          <w:rFonts w:ascii="Courier New"/>
          <w:spacing w:val="-4"/>
        </w:rPr>
        <w:t>;</w:t>
      </w:r>
    </w:p>
    <w:p w:rsidR="00675CB3" w:rsidRPr="00072E6A" w:rsidRDefault="00675CB3" w:rsidP="00675CB3">
      <w:pPr>
        <w:pStyle w:val="ab"/>
        <w:ind w:right="2802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x</w:t>
      </w:r>
      <w:r w:rsidRPr="00072E6A">
        <w:rPr>
          <w:rFonts w:ascii="Courier New"/>
          <w:spacing w:val="-5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6"/>
          <w:lang w:val="en-US"/>
        </w:rPr>
        <w:t xml:space="preserve"> </w:t>
      </w:r>
      <w:r w:rsidRPr="00072E6A">
        <w:rPr>
          <w:rFonts w:ascii="Courier New"/>
          <w:lang w:val="en-US"/>
        </w:rPr>
        <w:t>@</w:t>
      </w:r>
      <w:r w:rsidRPr="00072E6A">
        <w:rPr>
          <w:rFonts w:ascii="Courier New"/>
          <w:spacing w:val="-7"/>
          <w:lang w:val="en-US"/>
        </w:rPr>
        <w:t xml:space="preserve"> </w:t>
      </w:r>
      <w:r w:rsidRPr="00072E6A">
        <w:rPr>
          <w:rFonts w:ascii="Courier New"/>
          <w:lang w:val="en-US"/>
        </w:rPr>
        <w:t>(t)</w:t>
      </w:r>
      <w:r w:rsidRPr="00072E6A">
        <w:rPr>
          <w:rFonts w:ascii="Courier New"/>
          <w:spacing w:val="-6"/>
          <w:lang w:val="en-US"/>
        </w:rPr>
        <w:t xml:space="preserve"> </w:t>
      </w:r>
      <w:proofErr w:type="gramStart"/>
      <w:r w:rsidRPr="00072E6A">
        <w:rPr>
          <w:rFonts w:ascii="Courier New"/>
          <w:lang w:val="en-US"/>
        </w:rPr>
        <w:t>sin(</w:t>
      </w:r>
      <w:proofErr w:type="gramEnd"/>
      <w:r w:rsidRPr="00072E6A">
        <w:rPr>
          <w:rFonts w:ascii="Courier New"/>
          <w:lang w:val="en-US"/>
        </w:rPr>
        <w:t>-2*t.^2</w:t>
      </w:r>
      <w:r w:rsidRPr="00072E6A">
        <w:rPr>
          <w:rFonts w:ascii="Courier New"/>
          <w:spacing w:val="-6"/>
          <w:lang w:val="en-US"/>
        </w:rPr>
        <w:t xml:space="preserve"> </w:t>
      </w:r>
      <w:r w:rsidRPr="00072E6A">
        <w:rPr>
          <w:rFonts w:ascii="Courier New"/>
          <w:lang w:val="en-US"/>
        </w:rPr>
        <w:t>+</w:t>
      </w:r>
      <w:r w:rsidRPr="00072E6A">
        <w:rPr>
          <w:rFonts w:ascii="Courier New"/>
          <w:spacing w:val="-6"/>
          <w:lang w:val="en-US"/>
        </w:rPr>
        <w:t xml:space="preserve"> </w:t>
      </w:r>
      <w:r w:rsidRPr="00072E6A">
        <w:rPr>
          <w:rFonts w:ascii="Courier New"/>
          <w:lang w:val="en-US"/>
        </w:rPr>
        <w:t>7*t)-0.5*sin(t); t1 = 0:0.025:4.5;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P=</w:t>
      </w:r>
      <w:proofErr w:type="gramStart"/>
      <w:r w:rsidRPr="00072E6A">
        <w:rPr>
          <w:rFonts w:ascii="Courier New"/>
          <w:spacing w:val="-2"/>
          <w:lang w:val="en-US"/>
        </w:rPr>
        <w:t>x(</w:t>
      </w:r>
      <w:proofErr w:type="gramEnd"/>
      <w:r w:rsidRPr="00072E6A">
        <w:rPr>
          <w:rFonts w:ascii="Courier New"/>
          <w:spacing w:val="-2"/>
          <w:lang w:val="en-US"/>
        </w:rPr>
        <w:t>t1);</w:t>
      </w:r>
    </w:p>
    <w:p w:rsidR="00675CB3" w:rsidRPr="00072E6A" w:rsidRDefault="00675CB3" w:rsidP="00675CB3">
      <w:pPr>
        <w:pStyle w:val="ab"/>
        <w:spacing w:line="242" w:lineRule="auto"/>
        <w:ind w:right="5790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t1,P,</w:t>
      </w:r>
      <w:r w:rsidRPr="00072E6A">
        <w:rPr>
          <w:rFonts w:ascii="Courier New"/>
          <w:color w:val="A020F0"/>
          <w:lang w:val="en-US"/>
        </w:rPr>
        <w:t>'.-'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32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grid; </w:t>
      </w:r>
      <w:r w:rsidRPr="00072E6A">
        <w:rPr>
          <w:rFonts w:ascii="Courier New"/>
          <w:color w:val="0000FF"/>
          <w:lang w:val="en-US"/>
        </w:rPr>
        <w:t xml:space="preserve">for </w:t>
      </w:r>
      <w:r w:rsidRPr="00072E6A">
        <w:rPr>
          <w:rFonts w:ascii="Courier New"/>
          <w:lang w:val="en-US"/>
        </w:rPr>
        <w:t>i=1:5</w:t>
      </w:r>
    </w:p>
    <w:p w:rsidR="00675CB3" w:rsidRPr="00072E6A" w:rsidRDefault="00675CB3" w:rsidP="00675CB3">
      <w:pPr>
        <w:pStyle w:val="ab"/>
        <w:spacing w:line="312" w:lineRule="exact"/>
        <w:ind w:left="1413"/>
        <w:rPr>
          <w:rFonts w:ascii="Courier New"/>
          <w:lang w:val="en-US"/>
        </w:rPr>
      </w:pPr>
      <w:proofErr w:type="gramStart"/>
      <w:r w:rsidRPr="00072E6A">
        <w:rPr>
          <w:rFonts w:ascii="Courier New"/>
          <w:spacing w:val="-2"/>
          <w:lang w:val="en-US"/>
        </w:rPr>
        <w:t>Pi(</w:t>
      </w:r>
      <w:proofErr w:type="gramEnd"/>
      <w:r w:rsidRPr="00072E6A">
        <w:rPr>
          <w:rFonts w:ascii="Courier New"/>
          <w:spacing w:val="-2"/>
          <w:lang w:val="en-US"/>
        </w:rPr>
        <w:t>i)=P(i);</w:t>
      </w:r>
    </w:p>
    <w:p w:rsidR="00675CB3" w:rsidRPr="00072E6A" w:rsidRDefault="00675CB3" w:rsidP="00675CB3">
      <w:pPr>
        <w:pStyle w:val="ab"/>
        <w:spacing w:line="317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lang w:val="en-US"/>
        </w:rPr>
        <w:t>end</w:t>
      </w:r>
      <w:proofErr w:type="gramEnd"/>
      <w:r w:rsidRPr="00072E6A">
        <w:rPr>
          <w:rFonts w:ascii="Courier New"/>
          <w:spacing w:val="-4"/>
          <w:lang w:val="en-US"/>
        </w:rPr>
        <w:t>;</w:t>
      </w:r>
    </w:p>
    <w:p w:rsidR="00675CB3" w:rsidRPr="00072E6A" w:rsidRDefault="00675CB3" w:rsidP="00675CB3">
      <w:pPr>
        <w:pStyle w:val="ab"/>
        <w:ind w:left="1413" w:right="5790" w:hanging="672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lang w:val="en-US"/>
        </w:rPr>
        <w:t>for</w:t>
      </w:r>
      <w:proofErr w:type="gramEnd"/>
      <w:r w:rsidRPr="00072E6A">
        <w:rPr>
          <w:rFonts w:ascii="Courier New"/>
          <w:color w:val="0000FF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i=1:size(P,2)-5 </w:t>
      </w:r>
      <w:r w:rsidRPr="00072E6A">
        <w:rPr>
          <w:rFonts w:ascii="Courier New"/>
          <w:spacing w:val="-2"/>
          <w:lang w:val="en-US"/>
        </w:rPr>
        <w:t>PM(i)=P(i+5);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lang w:val="en-US"/>
        </w:rPr>
        <w:t>end</w:t>
      </w:r>
      <w:proofErr w:type="gramEnd"/>
      <w:r w:rsidRPr="00072E6A">
        <w:rPr>
          <w:rFonts w:ascii="Courier New"/>
          <w:spacing w:val="-4"/>
          <w:lang w:val="en-US"/>
        </w:rPr>
        <w:t>;</w:t>
      </w:r>
    </w:p>
    <w:p w:rsidR="00675CB3" w:rsidRPr="00072E6A" w:rsidRDefault="00675CB3" w:rsidP="00675CB3">
      <w:pPr>
        <w:pStyle w:val="ab"/>
        <w:spacing w:line="317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net=</w:t>
      </w:r>
      <w:proofErr w:type="gramEnd"/>
      <w:r w:rsidRPr="00072E6A">
        <w:rPr>
          <w:rFonts w:ascii="Courier New"/>
          <w:lang w:val="en-US"/>
        </w:rPr>
        <w:t>newlin([0,5],1,[1</w:t>
      </w:r>
      <w:r w:rsidRPr="00072E6A">
        <w:rPr>
          <w:rFonts w:ascii="Courier New"/>
          <w:spacing w:val="-8"/>
          <w:lang w:val="en-US"/>
        </w:rPr>
        <w:t xml:space="preserve"> </w:t>
      </w:r>
      <w:r w:rsidRPr="00072E6A">
        <w:rPr>
          <w:rFonts w:ascii="Courier New"/>
          <w:lang w:val="en-US"/>
        </w:rPr>
        <w:t>2</w:t>
      </w:r>
      <w:r w:rsidRPr="00072E6A">
        <w:rPr>
          <w:rFonts w:ascii="Courier New"/>
          <w:spacing w:val="-8"/>
          <w:lang w:val="en-US"/>
        </w:rPr>
        <w:t xml:space="preserve"> </w:t>
      </w:r>
      <w:r w:rsidRPr="00072E6A">
        <w:rPr>
          <w:rFonts w:ascii="Courier New"/>
          <w:lang w:val="en-US"/>
        </w:rPr>
        <w:t>3</w:t>
      </w:r>
      <w:r w:rsidRPr="00072E6A">
        <w:rPr>
          <w:rFonts w:ascii="Courier New"/>
          <w:spacing w:val="-7"/>
          <w:lang w:val="en-US"/>
        </w:rPr>
        <w:t xml:space="preserve"> </w:t>
      </w:r>
      <w:r w:rsidRPr="00072E6A">
        <w:rPr>
          <w:rFonts w:ascii="Courier New"/>
          <w:lang w:val="en-US"/>
        </w:rPr>
        <w:t>4</w:t>
      </w:r>
      <w:r w:rsidRPr="00072E6A">
        <w:rPr>
          <w:rFonts w:ascii="Courier New"/>
          <w:spacing w:val="-7"/>
          <w:lang w:val="en-US"/>
        </w:rPr>
        <w:t xml:space="preserve"> </w:t>
      </w:r>
      <w:r w:rsidRPr="00072E6A">
        <w:rPr>
          <w:rFonts w:ascii="Courier New"/>
          <w:spacing w:val="-2"/>
          <w:lang w:val="en-US"/>
        </w:rPr>
        <w:t>5],0.2);</w:t>
      </w:r>
    </w:p>
    <w:p w:rsidR="00675CB3" w:rsidRPr="00072E6A" w:rsidRDefault="00675CB3" w:rsidP="00675CB3">
      <w:pPr>
        <w:pStyle w:val="ab"/>
        <w:spacing w:before="2"/>
        <w:ind w:right="5790"/>
        <w:rPr>
          <w:rFonts w:ascii="Courier New"/>
          <w:lang w:val="en-US"/>
        </w:rPr>
      </w:pPr>
      <w:proofErr w:type="gramStart"/>
      <w:r w:rsidRPr="00072E6A">
        <w:rPr>
          <w:rFonts w:ascii="Courier New"/>
          <w:spacing w:val="-2"/>
          <w:lang w:val="en-US"/>
        </w:rPr>
        <w:t>display(</w:t>
      </w:r>
      <w:proofErr w:type="gramEnd"/>
      <w:r w:rsidRPr="00072E6A">
        <w:rPr>
          <w:rFonts w:ascii="Courier New"/>
          <w:spacing w:val="-2"/>
          <w:lang w:val="en-US"/>
        </w:rPr>
        <w:t>net); view(net);</w:t>
      </w:r>
    </w:p>
    <w:p w:rsidR="00675CB3" w:rsidRPr="00072E6A" w:rsidRDefault="00675CB3" w:rsidP="00675CB3">
      <w:pPr>
        <w:pStyle w:val="ab"/>
        <w:ind w:right="2802"/>
        <w:rPr>
          <w:rFonts w:ascii="Courier New"/>
          <w:lang w:val="en-US"/>
        </w:rPr>
      </w:pPr>
      <w:proofErr w:type="gramStart"/>
      <w:r w:rsidRPr="00072E6A">
        <w:rPr>
          <w:rFonts w:ascii="Courier New"/>
          <w:spacing w:val="-2"/>
          <w:lang w:val="en-US"/>
        </w:rPr>
        <w:t>net.inputweights{</w:t>
      </w:r>
      <w:proofErr w:type="gramEnd"/>
      <w:r w:rsidRPr="00072E6A">
        <w:rPr>
          <w:rFonts w:ascii="Courier New"/>
          <w:spacing w:val="-2"/>
          <w:lang w:val="en-US"/>
        </w:rPr>
        <w:t>1,1}.initFcn=</w:t>
      </w:r>
      <w:r w:rsidRPr="00072E6A">
        <w:rPr>
          <w:rFonts w:ascii="Courier New"/>
          <w:color w:val="A020F0"/>
          <w:spacing w:val="-2"/>
          <w:lang w:val="en-US"/>
        </w:rPr>
        <w:t>'rands'</w:t>
      </w:r>
      <w:r w:rsidRPr="00072E6A">
        <w:rPr>
          <w:rFonts w:ascii="Courier New"/>
          <w:spacing w:val="-2"/>
          <w:lang w:val="en-US"/>
        </w:rPr>
        <w:t>; net.biases{1}.initFcn=</w:t>
      </w:r>
      <w:r w:rsidRPr="00072E6A">
        <w:rPr>
          <w:rFonts w:ascii="Courier New"/>
          <w:color w:val="A020F0"/>
          <w:spacing w:val="-2"/>
          <w:lang w:val="en-US"/>
        </w:rPr>
        <w:t>'rands'</w:t>
      </w:r>
      <w:r w:rsidRPr="00072E6A">
        <w:rPr>
          <w:rFonts w:ascii="Courier New"/>
          <w:spacing w:val="-2"/>
          <w:lang w:val="en-US"/>
        </w:rPr>
        <w:t>; net=init(net);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IW=</w:t>
      </w:r>
      <w:proofErr w:type="gramStart"/>
      <w:r w:rsidRPr="00072E6A">
        <w:rPr>
          <w:rFonts w:ascii="Courier New"/>
          <w:spacing w:val="-2"/>
          <w:lang w:val="en-US"/>
        </w:rPr>
        <w:t>net.IW{</w:t>
      </w:r>
      <w:proofErr w:type="gramEnd"/>
      <w:r w:rsidRPr="00072E6A">
        <w:rPr>
          <w:rFonts w:ascii="Courier New"/>
          <w:spacing w:val="-2"/>
          <w:lang w:val="en-US"/>
        </w:rPr>
        <w:t>1,1}</w:t>
      </w:r>
    </w:p>
    <w:p w:rsidR="00675CB3" w:rsidRPr="00072E6A" w:rsidRDefault="00675CB3" w:rsidP="00675CB3">
      <w:pPr>
        <w:pStyle w:val="ab"/>
        <w:spacing w:before="1"/>
        <w:ind w:right="5548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b=</w:t>
      </w:r>
      <w:proofErr w:type="gramStart"/>
      <w:r w:rsidRPr="00072E6A">
        <w:rPr>
          <w:rFonts w:ascii="Courier New"/>
          <w:spacing w:val="-2"/>
          <w:lang w:val="en-US"/>
        </w:rPr>
        <w:t>net.b{</w:t>
      </w:r>
      <w:proofErr w:type="gramEnd"/>
      <w:r w:rsidRPr="00072E6A">
        <w:rPr>
          <w:rFonts w:ascii="Courier New"/>
          <w:spacing w:val="-2"/>
          <w:lang w:val="en-US"/>
        </w:rPr>
        <w:t>1} M1=sqrt(mse(PM-net(PM))) Pi=con2seq(Pi); PM=con2seq(PM); P=con2seq(P);</w:t>
      </w:r>
    </w:p>
    <w:p w:rsidR="00675CB3" w:rsidRPr="00072E6A" w:rsidRDefault="00675CB3" w:rsidP="00675CB3">
      <w:pPr>
        <w:rPr>
          <w:rFonts w:ascii="Courier New"/>
          <w:lang w:val="en-US"/>
        </w:rPr>
        <w:sectPr w:rsidR="00675CB3" w:rsidRPr="00072E6A"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Pr="00072E6A" w:rsidRDefault="00675CB3" w:rsidP="00675CB3">
      <w:pPr>
        <w:pStyle w:val="ab"/>
        <w:spacing w:before="82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lastRenderedPageBreak/>
        <w:t>Y=</w:t>
      </w:r>
      <w:proofErr w:type="gramStart"/>
      <w:r w:rsidRPr="00072E6A">
        <w:rPr>
          <w:rFonts w:ascii="Courier New"/>
          <w:spacing w:val="-2"/>
          <w:lang w:val="en-US"/>
        </w:rPr>
        <w:t>sim(</w:t>
      </w:r>
      <w:proofErr w:type="gramEnd"/>
      <w:r w:rsidRPr="00072E6A">
        <w:rPr>
          <w:rFonts w:ascii="Courier New"/>
          <w:spacing w:val="-2"/>
          <w:lang w:val="en-US"/>
        </w:rPr>
        <w:t>net,P,Pi);</w:t>
      </w:r>
    </w:p>
    <w:p w:rsidR="00675CB3" w:rsidRPr="00072E6A" w:rsidRDefault="00675CB3" w:rsidP="00675CB3">
      <w:pPr>
        <w:pStyle w:val="ab"/>
        <w:spacing w:before="2"/>
        <w:ind w:right="5716"/>
        <w:jc w:val="both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Y</w:t>
      </w:r>
      <w:r w:rsidRPr="00072E6A">
        <w:rPr>
          <w:rFonts w:ascii="Courier New"/>
          <w:spacing w:val="-10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seq2con(Y);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Y=</w:t>
      </w:r>
      <w:proofErr w:type="gramStart"/>
      <w:r w:rsidRPr="00072E6A">
        <w:rPr>
          <w:rFonts w:ascii="Courier New"/>
          <w:lang w:val="en-US"/>
        </w:rPr>
        <w:t>Y{</w:t>
      </w:r>
      <w:proofErr w:type="gramEnd"/>
      <w:r w:rsidRPr="00072E6A">
        <w:rPr>
          <w:rFonts w:ascii="Courier New"/>
          <w:lang w:val="en-US"/>
        </w:rPr>
        <w:t>1}; P</w:t>
      </w:r>
      <w:r w:rsidRPr="00072E6A">
        <w:rPr>
          <w:rFonts w:ascii="Courier New"/>
          <w:spacing w:val="-10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seq2con(P);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P=P{1}; E = Y - P;</w:t>
      </w:r>
    </w:p>
    <w:p w:rsidR="00675CB3" w:rsidRPr="00072E6A" w:rsidRDefault="00675CB3" w:rsidP="00675CB3">
      <w:pPr>
        <w:pStyle w:val="ab"/>
        <w:ind w:right="6454"/>
        <w:rPr>
          <w:rFonts w:ascii="Courier New"/>
          <w:lang w:val="en-US"/>
        </w:rPr>
      </w:pPr>
      <w:proofErr w:type="gramStart"/>
      <w:r w:rsidRPr="00072E6A">
        <w:rPr>
          <w:rFonts w:ascii="Courier New"/>
          <w:spacing w:val="-2"/>
          <w:lang w:val="en-US"/>
        </w:rPr>
        <w:t>figure</w:t>
      </w:r>
      <w:proofErr w:type="gramEnd"/>
      <w:r w:rsidRPr="00072E6A">
        <w:rPr>
          <w:rFonts w:ascii="Courier New"/>
          <w:spacing w:val="-2"/>
          <w:lang w:val="en-US"/>
        </w:rPr>
        <w:t>; subplot(211)</w:t>
      </w:r>
    </w:p>
    <w:p w:rsidR="00675CB3" w:rsidRPr="00072E6A" w:rsidRDefault="00675CB3" w:rsidP="00675CB3">
      <w:pPr>
        <w:pStyle w:val="ab"/>
        <w:spacing w:line="242" w:lineRule="auto"/>
        <w:ind w:right="2802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t1,P,</w:t>
      </w:r>
      <w:r w:rsidRPr="00072E6A">
        <w:rPr>
          <w:rFonts w:ascii="Courier New"/>
          <w:color w:val="A020F0"/>
          <w:lang w:val="en-US"/>
        </w:rPr>
        <w:t>'b'</w:t>
      </w:r>
      <w:r w:rsidRPr="00072E6A">
        <w:rPr>
          <w:rFonts w:ascii="Courier New"/>
          <w:lang w:val="en-US"/>
        </w:rPr>
        <w:t>,t1,Y,</w:t>
      </w:r>
      <w:r w:rsidRPr="00072E6A">
        <w:rPr>
          <w:rFonts w:ascii="Courier New"/>
          <w:color w:val="A020F0"/>
          <w:lang w:val="en-US"/>
        </w:rPr>
        <w:t>'r--'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grid; </w:t>
      </w:r>
      <w:r w:rsidRPr="00072E6A">
        <w:rPr>
          <w:rFonts w:ascii="Courier New"/>
          <w:spacing w:val="-2"/>
          <w:lang w:val="en-US"/>
        </w:rPr>
        <w:t>subplot(212)</w:t>
      </w:r>
    </w:p>
    <w:p w:rsidR="00675CB3" w:rsidRPr="00072E6A" w:rsidRDefault="00675CB3" w:rsidP="00675CB3">
      <w:pPr>
        <w:pStyle w:val="ab"/>
        <w:ind w:right="2802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t1,E,</w:t>
      </w:r>
      <w:r w:rsidRPr="00072E6A">
        <w:rPr>
          <w:rFonts w:ascii="Courier New"/>
          <w:color w:val="A020F0"/>
          <w:lang w:val="en-US"/>
        </w:rPr>
        <w:t>'g'</w:t>
      </w:r>
      <w:r w:rsidRPr="00072E6A">
        <w:rPr>
          <w:rFonts w:ascii="Courier New"/>
          <w:lang w:val="en-US"/>
        </w:rPr>
        <w:t>); grid; net.adaptParam.passes</w:t>
      </w:r>
      <w:r w:rsidRPr="00072E6A">
        <w:rPr>
          <w:rFonts w:ascii="Courier New"/>
          <w:spacing w:val="-17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17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500; </w:t>
      </w:r>
      <w:r w:rsidRPr="00072E6A">
        <w:rPr>
          <w:rFonts w:ascii="Courier New"/>
          <w:spacing w:val="-2"/>
          <w:lang w:val="en-US"/>
        </w:rPr>
        <w:t>[net]=adapt(net,PM,PM,Pi); t2=0:0.025:4.5;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P=</w:t>
      </w:r>
      <w:proofErr w:type="gramStart"/>
      <w:r w:rsidRPr="00072E6A">
        <w:rPr>
          <w:rFonts w:ascii="Courier New"/>
          <w:spacing w:val="-2"/>
          <w:lang w:val="en-US"/>
        </w:rPr>
        <w:t>x(</w:t>
      </w:r>
      <w:proofErr w:type="gramEnd"/>
      <w:r w:rsidRPr="00072E6A">
        <w:rPr>
          <w:rFonts w:ascii="Courier New"/>
          <w:spacing w:val="-2"/>
          <w:lang w:val="en-US"/>
        </w:rPr>
        <w:t>t2);</w:t>
      </w:r>
    </w:p>
    <w:p w:rsidR="00675CB3" w:rsidRPr="00072E6A" w:rsidRDefault="00675CB3" w:rsidP="00675CB3">
      <w:pPr>
        <w:pStyle w:val="ab"/>
        <w:ind w:right="5790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P=</w:t>
      </w:r>
      <w:proofErr w:type="gramStart"/>
      <w:r w:rsidRPr="00072E6A">
        <w:rPr>
          <w:rFonts w:ascii="Courier New"/>
          <w:spacing w:val="-2"/>
          <w:lang w:val="en-US"/>
        </w:rPr>
        <w:t>con2seq(</w:t>
      </w:r>
      <w:proofErr w:type="gramEnd"/>
      <w:r w:rsidRPr="00072E6A">
        <w:rPr>
          <w:rFonts w:ascii="Courier New"/>
          <w:spacing w:val="-2"/>
          <w:lang w:val="en-US"/>
        </w:rPr>
        <w:t>P); Y=sim(net,P,Pi);</w:t>
      </w:r>
    </w:p>
    <w:p w:rsidR="00675CB3" w:rsidRPr="00072E6A" w:rsidRDefault="00675CB3" w:rsidP="00675CB3">
      <w:pPr>
        <w:pStyle w:val="ab"/>
        <w:ind w:right="5716"/>
        <w:jc w:val="both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Y</w:t>
      </w:r>
      <w:r w:rsidRPr="00072E6A">
        <w:rPr>
          <w:rFonts w:ascii="Courier New"/>
          <w:spacing w:val="-10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seq2con(Y);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Y=</w:t>
      </w:r>
      <w:proofErr w:type="gramStart"/>
      <w:r w:rsidRPr="00072E6A">
        <w:rPr>
          <w:rFonts w:ascii="Courier New"/>
          <w:lang w:val="en-US"/>
        </w:rPr>
        <w:t>Y{</w:t>
      </w:r>
      <w:proofErr w:type="gramEnd"/>
      <w:r w:rsidRPr="00072E6A">
        <w:rPr>
          <w:rFonts w:ascii="Courier New"/>
          <w:lang w:val="en-US"/>
        </w:rPr>
        <w:t>1}; P</w:t>
      </w:r>
      <w:r w:rsidRPr="00072E6A">
        <w:rPr>
          <w:rFonts w:ascii="Courier New"/>
          <w:spacing w:val="-10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seq2con(P);</w:t>
      </w:r>
      <w:r w:rsidRPr="00072E6A">
        <w:rPr>
          <w:rFonts w:ascii="Courier New"/>
          <w:spacing w:val="-11"/>
          <w:lang w:val="en-US"/>
        </w:rPr>
        <w:t xml:space="preserve"> </w:t>
      </w:r>
      <w:r w:rsidRPr="00072E6A">
        <w:rPr>
          <w:rFonts w:ascii="Courier New"/>
          <w:lang w:val="en-US"/>
        </w:rPr>
        <w:t>P=P{1}; E = Y - P;</w:t>
      </w:r>
    </w:p>
    <w:p w:rsidR="00675CB3" w:rsidRPr="00072E6A" w:rsidRDefault="00675CB3" w:rsidP="00675CB3">
      <w:pPr>
        <w:pStyle w:val="ab"/>
        <w:ind w:right="6454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M2=</w:t>
      </w:r>
      <w:proofErr w:type="gramStart"/>
      <w:r w:rsidRPr="00072E6A">
        <w:rPr>
          <w:rFonts w:ascii="Courier New"/>
          <w:spacing w:val="-2"/>
          <w:lang w:val="en-US"/>
        </w:rPr>
        <w:t>sqrt(</w:t>
      </w:r>
      <w:proofErr w:type="gramEnd"/>
      <w:r w:rsidRPr="00072E6A">
        <w:rPr>
          <w:rFonts w:ascii="Courier New"/>
          <w:spacing w:val="-2"/>
          <w:lang w:val="en-US"/>
        </w:rPr>
        <w:t>mse(Y-P)) figure; subplot(211)</w:t>
      </w:r>
    </w:p>
    <w:p w:rsidR="00675CB3" w:rsidRPr="00072E6A" w:rsidRDefault="00675CB3" w:rsidP="00675CB3">
      <w:pPr>
        <w:pStyle w:val="ab"/>
        <w:ind w:right="2802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t2,P,</w:t>
      </w:r>
      <w:r w:rsidRPr="00072E6A">
        <w:rPr>
          <w:rFonts w:ascii="Courier New"/>
          <w:color w:val="A020F0"/>
          <w:lang w:val="en-US"/>
        </w:rPr>
        <w:t>'b'</w:t>
      </w:r>
      <w:r w:rsidRPr="00072E6A">
        <w:rPr>
          <w:rFonts w:ascii="Courier New"/>
          <w:lang w:val="en-US"/>
        </w:rPr>
        <w:t>,t2,Y,</w:t>
      </w:r>
      <w:r w:rsidRPr="00072E6A">
        <w:rPr>
          <w:rFonts w:ascii="Courier New"/>
          <w:color w:val="A020F0"/>
          <w:lang w:val="en-US"/>
        </w:rPr>
        <w:t>'r--'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grid; </w:t>
      </w:r>
      <w:r w:rsidRPr="00072E6A">
        <w:rPr>
          <w:rFonts w:ascii="Courier New"/>
          <w:spacing w:val="-2"/>
          <w:lang w:val="en-US"/>
        </w:rPr>
        <w:t>subplot(212)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t2,E,</w:t>
      </w:r>
      <w:r w:rsidRPr="00072E6A">
        <w:rPr>
          <w:rFonts w:ascii="Courier New"/>
          <w:color w:val="A020F0"/>
          <w:lang w:val="en-US"/>
        </w:rPr>
        <w:t>'g'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20"/>
          <w:lang w:val="en-US"/>
        </w:rPr>
        <w:t xml:space="preserve"> </w:t>
      </w:r>
      <w:r w:rsidRPr="00072E6A">
        <w:rPr>
          <w:rFonts w:ascii="Courier New"/>
          <w:spacing w:val="-4"/>
          <w:lang w:val="en-US"/>
        </w:rPr>
        <w:t>grid;</w:t>
      </w:r>
    </w:p>
    <w:p w:rsidR="00675CB3" w:rsidRPr="00072E6A" w:rsidRDefault="00675CB3" w:rsidP="00675CB3">
      <w:pPr>
        <w:spacing w:line="316" w:lineRule="exact"/>
        <w:rPr>
          <w:rFonts w:ascii="Courier New"/>
          <w:lang w:val="en-US"/>
        </w:rPr>
        <w:sectPr w:rsidR="00675CB3" w:rsidRPr="00072E6A"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4"/>
        <w:widowControl w:val="0"/>
        <w:numPr>
          <w:ilvl w:val="0"/>
          <w:numId w:val="5"/>
        </w:numPr>
        <w:tabs>
          <w:tab w:val="left" w:pos="1462"/>
        </w:tabs>
        <w:autoSpaceDE w:val="0"/>
        <w:autoSpaceDN w:val="0"/>
        <w:spacing w:before="88" w:after="0" w:line="266" w:lineRule="auto"/>
        <w:ind w:right="224"/>
        <w:contextualSpacing w:val="0"/>
        <w:jc w:val="both"/>
        <w:rPr>
          <w:i/>
          <w:sz w:val="28"/>
        </w:rPr>
      </w:pPr>
      <w:r>
        <w:rPr>
          <w:i/>
          <w:sz w:val="28"/>
          <w:u w:val="single"/>
        </w:rPr>
        <w:lastRenderedPageBreak/>
        <w:t>Часть 2.</w:t>
      </w:r>
      <w:r>
        <w:rPr>
          <w:i/>
          <w:sz w:val="28"/>
        </w:rPr>
        <w:t xml:space="preserve"> Для временной последовательности из задания 1 обучить линейную сеть с задержками (линейный адаптивный фильтр) и выполнить многошаговый прогноз.</w:t>
      </w:r>
    </w:p>
    <w:p w:rsidR="00675CB3" w:rsidRDefault="00675CB3" w:rsidP="00675CB3">
      <w:pPr>
        <w:pStyle w:val="a4"/>
        <w:widowControl w:val="0"/>
        <w:numPr>
          <w:ilvl w:val="1"/>
          <w:numId w:val="4"/>
        </w:numPr>
        <w:tabs>
          <w:tab w:val="left" w:pos="742"/>
        </w:tabs>
        <w:autoSpaceDE w:val="0"/>
        <w:autoSpaceDN w:val="0"/>
        <w:spacing w:before="247" w:after="0" w:line="276" w:lineRule="auto"/>
        <w:ind w:right="224"/>
        <w:contextualSpacing w:val="0"/>
        <w:jc w:val="both"/>
        <w:rPr>
          <w:sz w:val="28"/>
        </w:rPr>
      </w:pPr>
      <w:r>
        <w:rPr>
          <w:sz w:val="28"/>
        </w:rPr>
        <w:t>Строим обучающее множество: в качестве входного множества используем значения первого входного сигнала на заданном интервале; преобразовываем входное множество к последовательности входных образцов с помощью функции con2seq; эталонные выходы сети формируем из входной последовательности, чтобы сеть выполняла одношаговый прогноз.</w:t>
      </w:r>
    </w:p>
    <w:p w:rsidR="00675CB3" w:rsidRDefault="00675CB3" w:rsidP="00675CB3">
      <w:pPr>
        <w:pStyle w:val="a4"/>
        <w:widowControl w:val="0"/>
        <w:numPr>
          <w:ilvl w:val="1"/>
          <w:numId w:val="4"/>
        </w:numPr>
        <w:tabs>
          <w:tab w:val="left" w:pos="742"/>
        </w:tabs>
        <w:autoSpaceDE w:val="0"/>
        <w:autoSpaceDN w:val="0"/>
        <w:spacing w:before="242" w:after="0" w:line="276" w:lineRule="auto"/>
        <w:ind w:right="223"/>
        <w:contextualSpacing w:val="0"/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2369820</wp:posOffset>
                </wp:positionH>
                <wp:positionV relativeFrom="paragraph">
                  <wp:posOffset>869950</wp:posOffset>
                </wp:positionV>
                <wp:extent cx="3004185" cy="253365"/>
                <wp:effectExtent l="7620" t="10795" r="7620" b="12065"/>
                <wp:wrapTopAndBottom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253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5CB3" w:rsidRDefault="00675CB3" w:rsidP="00675CB3">
                            <w:pPr>
                              <w:spacing w:before="78"/>
                              <w:ind w:left="144"/>
                              <w:rPr>
                                <w:rFonts w:asci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6"/>
                              </w:rPr>
                              <w:t>lr=maxlinlr(P,</w:t>
                            </w:r>
                            <w:r>
                              <w:rPr>
                                <w:rFonts w:ascii="Courier New"/>
                                <w:color w:val="A020F0"/>
                                <w:spacing w:val="-2"/>
                                <w:sz w:val="26"/>
                              </w:rPr>
                              <w:t>'bias'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6"/>
                              </w:rPr>
                              <w:t>)=0.0044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" o:spid="_x0000_s1029" type="#_x0000_t202" style="position:absolute;left:0;text-align:left;margin-left:186.6pt;margin-top:68.5pt;width:236.55pt;height:19.9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" filled="f" strokeweight=".72pt">
                <v:textbox inset="0,0,0,0">
                  <w:txbxContent>
                    <w:p w:rsidR="00675CB3" w:rsidRDefault="00675CB3" w:rsidP="00675CB3">
                      <w:pPr>
                        <w:spacing w:before="78"/>
                        <w:ind w:left="144"/>
                        <w:rPr>
                          <w:rFonts w:ascii="Courier New"/>
                          <w:sz w:val="26"/>
                        </w:rPr>
                      </w:pPr>
                      <w:r>
                        <w:rPr>
                          <w:rFonts w:ascii="Courier New"/>
                          <w:spacing w:val="-2"/>
                          <w:sz w:val="26"/>
                        </w:rPr>
                        <w:t>lr=maxlinlr(P,</w:t>
                      </w:r>
                      <w:r>
                        <w:rPr>
                          <w:rFonts w:ascii="Courier New"/>
                          <w:color w:val="A020F0"/>
                          <w:spacing w:val="-2"/>
                          <w:sz w:val="26"/>
                        </w:rPr>
                        <w:t>'bias'</w:t>
                      </w:r>
                      <w:r>
                        <w:rPr>
                          <w:rFonts w:ascii="Courier New"/>
                          <w:spacing w:val="-2"/>
                          <w:sz w:val="26"/>
                        </w:rPr>
                        <w:t>)=0.0044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</w:rPr>
        <w:t>Создаем сеть с помощью функции newlin. Задаем задержки от 1 до D = 3. Задаем скорость обучения с помощью функции maxlinlr(cell2mat(P),’bias’). Значение maxlinlr можно увидеть ниже.</w:t>
      </w:r>
    </w:p>
    <w:p w:rsidR="00675CB3" w:rsidRDefault="00675CB3" w:rsidP="00675CB3">
      <w:pPr>
        <w:pStyle w:val="a4"/>
        <w:widowControl w:val="0"/>
        <w:numPr>
          <w:ilvl w:val="1"/>
          <w:numId w:val="4"/>
        </w:numPr>
        <w:tabs>
          <w:tab w:val="left" w:pos="742"/>
        </w:tabs>
        <w:autoSpaceDE w:val="0"/>
        <w:autoSpaceDN w:val="0"/>
        <w:spacing w:before="53"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Инициализируем</w:t>
      </w:r>
      <w:r>
        <w:rPr>
          <w:spacing w:val="-8"/>
          <w:sz w:val="28"/>
        </w:rPr>
        <w:t xml:space="preserve"> </w:t>
      </w:r>
      <w:r>
        <w:rPr>
          <w:sz w:val="28"/>
        </w:rPr>
        <w:t>сеть</w:t>
      </w:r>
      <w:r>
        <w:rPr>
          <w:spacing w:val="-9"/>
          <w:sz w:val="28"/>
        </w:rPr>
        <w:t xml:space="preserve"> </w:t>
      </w:r>
      <w:r>
        <w:rPr>
          <w:sz w:val="28"/>
        </w:rPr>
        <w:t>случайными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значениями.</w:t>
      </w:r>
    </w:p>
    <w:p w:rsidR="00675CB3" w:rsidRDefault="00675CB3" w:rsidP="00675CB3">
      <w:pPr>
        <w:pStyle w:val="a4"/>
        <w:widowControl w:val="0"/>
        <w:numPr>
          <w:ilvl w:val="1"/>
          <w:numId w:val="4"/>
        </w:numPr>
        <w:tabs>
          <w:tab w:val="left" w:pos="742"/>
        </w:tabs>
        <w:autoSpaceDE w:val="0"/>
        <w:autoSpaceDN w:val="0"/>
        <w:spacing w:before="47" w:after="0" w:line="276" w:lineRule="auto"/>
        <w:ind w:right="222"/>
        <w:contextualSpacing w:val="0"/>
        <w:jc w:val="both"/>
        <w:rPr>
          <w:sz w:val="28"/>
        </w:rPr>
      </w:pPr>
      <w:r>
        <w:rPr>
          <w:sz w:val="28"/>
        </w:rPr>
        <w:t xml:space="preserve">Задаем параметры обучения: число эпох обучения (net.trainParam.epochs) </w:t>
      </w:r>
      <w:proofErr w:type="gramStart"/>
      <w:r>
        <w:rPr>
          <w:sz w:val="28"/>
        </w:rPr>
        <w:t>равным</w:t>
      </w:r>
      <w:proofErr w:type="gramEnd"/>
      <w:r>
        <w:rPr>
          <w:sz w:val="28"/>
        </w:rPr>
        <w:t xml:space="preserve"> 600, предельное значение критерия обучения (net.trainParam.goal) равным</w:t>
      </w:r>
      <w:r>
        <w:rPr>
          <w:spacing w:val="-2"/>
          <w:sz w:val="28"/>
        </w:rPr>
        <w:t xml:space="preserve"> </w:t>
      </w:r>
      <w:r>
        <w:rPr>
          <w:sz w:val="28"/>
        </w:rPr>
        <w:t>10Е−6.</w:t>
      </w:r>
      <w:r>
        <w:rPr>
          <w:spacing w:val="-1"/>
          <w:sz w:val="28"/>
        </w:rPr>
        <w:t xml:space="preserve"> </w:t>
      </w:r>
      <w:r>
        <w:rPr>
          <w:sz w:val="28"/>
        </w:rPr>
        <w:t>Также проинициализируем задержки Pi. Выполняем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обучение сети с помощью функции train. На рис. 4,а продемонстрировано окно Neural Network Training, на рис. 4.б представлен график сходимости значения </w:t>
      </w:r>
      <w:r>
        <w:rPr>
          <w:spacing w:val="-2"/>
          <w:sz w:val="28"/>
        </w:rPr>
        <w:t>ошибки.</w:t>
      </w:r>
    </w:p>
    <w:p w:rsidR="00675CB3" w:rsidRDefault="00675CB3" w:rsidP="00675CB3">
      <w:pPr>
        <w:pStyle w:val="ab"/>
        <w:spacing w:before="4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74CB97D9" wp14:editId="418D4D14">
            <wp:simplePos x="0" y="0"/>
            <wp:positionH relativeFrom="page">
              <wp:posOffset>1705355</wp:posOffset>
            </wp:positionH>
            <wp:positionV relativeFrom="paragraph">
              <wp:posOffset>163840</wp:posOffset>
            </wp:positionV>
            <wp:extent cx="2205121" cy="334670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121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64D2CBA9" wp14:editId="05DBF29B">
            <wp:simplePos x="0" y="0"/>
            <wp:positionH relativeFrom="page">
              <wp:posOffset>4218432</wp:posOffset>
            </wp:positionH>
            <wp:positionV relativeFrom="paragraph">
              <wp:posOffset>163840</wp:posOffset>
            </wp:positionV>
            <wp:extent cx="2869588" cy="245335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588" cy="245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B3" w:rsidRDefault="00675CB3" w:rsidP="00675CB3">
      <w:pPr>
        <w:tabs>
          <w:tab w:val="left" w:pos="5553"/>
        </w:tabs>
        <w:spacing w:before="105"/>
        <w:ind w:left="505"/>
        <w:jc w:val="center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4,а</w:t>
      </w:r>
      <w:r>
        <w:rPr>
          <w:b/>
          <w:sz w:val="24"/>
        </w:rPr>
        <w:tab/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4,б</w:t>
      </w:r>
    </w:p>
    <w:p w:rsidR="00675CB3" w:rsidRDefault="00675CB3" w:rsidP="00675CB3">
      <w:pPr>
        <w:spacing w:before="124"/>
        <w:ind w:left="509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функции </w:t>
      </w:r>
      <w:r>
        <w:rPr>
          <w:spacing w:val="-2"/>
          <w:sz w:val="24"/>
        </w:rPr>
        <w:t>train</w:t>
      </w:r>
    </w:p>
    <w:p w:rsidR="00675CB3" w:rsidRDefault="00675CB3" w:rsidP="00675CB3">
      <w:pPr>
        <w:jc w:val="center"/>
        <w:rPr>
          <w:sz w:val="24"/>
        </w:rPr>
        <w:sectPr w:rsidR="00675CB3">
          <w:pgSz w:w="11910" w:h="16840"/>
          <w:pgMar w:top="102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4"/>
        <w:widowControl w:val="0"/>
        <w:numPr>
          <w:ilvl w:val="1"/>
          <w:numId w:val="4"/>
        </w:numPr>
        <w:tabs>
          <w:tab w:val="left" w:pos="742"/>
        </w:tabs>
        <w:autoSpaceDE w:val="0"/>
        <w:autoSpaceDN w:val="0"/>
        <w:spacing w:before="68" w:after="0" w:line="276" w:lineRule="auto"/>
        <w:ind w:right="224"/>
        <w:contextualSpacing w:val="0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8480" behindDoc="0" locked="0" layoutInCell="1" allowOverlap="1" wp14:anchorId="222DEF9A" wp14:editId="574DA73C">
            <wp:simplePos x="0" y="0"/>
            <wp:positionH relativeFrom="page">
              <wp:posOffset>1158239</wp:posOffset>
            </wp:positionH>
            <wp:positionV relativeFrom="paragraph">
              <wp:posOffset>760771</wp:posOffset>
            </wp:positionV>
            <wp:extent cx="2870087" cy="25762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87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9504" behindDoc="0" locked="0" layoutInCell="1" allowOverlap="1" wp14:anchorId="59157CCA" wp14:editId="286142FA">
            <wp:simplePos x="0" y="0"/>
            <wp:positionH relativeFrom="page">
              <wp:posOffset>4218432</wp:posOffset>
            </wp:positionH>
            <wp:positionV relativeFrom="paragraph">
              <wp:posOffset>760771</wp:posOffset>
            </wp:positionV>
            <wp:extent cx="2880115" cy="257213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115" cy="25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Отобразим на графике эталонные значения и предсказанные сетью, а также ошибку обучения. На рис. 5,а можно увидеть график эталонного значения, а на рис. 5,б можно увидеть график, предсказанный сетью.</w:t>
      </w:r>
    </w:p>
    <w:p w:rsidR="00675CB3" w:rsidRDefault="00675CB3" w:rsidP="00675CB3">
      <w:pPr>
        <w:tabs>
          <w:tab w:val="left" w:pos="7564"/>
        </w:tabs>
        <w:spacing w:before="130"/>
        <w:ind w:left="2517"/>
        <w:jc w:val="both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5,а</w:t>
      </w:r>
      <w:r>
        <w:rPr>
          <w:b/>
          <w:sz w:val="24"/>
        </w:rPr>
        <w:tab/>
        <w:t>Рис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5,б</w:t>
      </w:r>
    </w:p>
    <w:p w:rsidR="00675CB3" w:rsidRDefault="00675CB3" w:rsidP="00675CB3">
      <w:pPr>
        <w:spacing w:before="125"/>
        <w:ind w:left="2464"/>
        <w:jc w:val="both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предсказания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train</w:t>
      </w:r>
    </w:p>
    <w:p w:rsidR="00675CB3" w:rsidRDefault="00675CB3" w:rsidP="00675CB3">
      <w:pPr>
        <w:pStyle w:val="a4"/>
        <w:widowControl w:val="0"/>
        <w:numPr>
          <w:ilvl w:val="1"/>
          <w:numId w:val="4"/>
        </w:numPr>
        <w:tabs>
          <w:tab w:val="left" w:pos="742"/>
        </w:tabs>
        <w:autoSpaceDE w:val="0"/>
        <w:autoSpaceDN w:val="0"/>
        <w:spacing w:before="10" w:after="0" w:line="276" w:lineRule="auto"/>
        <w:ind w:right="223"/>
        <w:contextualSpacing w:val="0"/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3366770</wp:posOffset>
                </wp:positionH>
                <wp:positionV relativeFrom="paragraph">
                  <wp:posOffset>1901825</wp:posOffset>
                </wp:positionV>
                <wp:extent cx="1007745" cy="251460"/>
                <wp:effectExtent l="13970" t="10795" r="6985" b="13970"/>
                <wp:wrapTopAndBottom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514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5CB3" w:rsidRDefault="00675CB3" w:rsidP="00675CB3">
                            <w:pPr>
                              <w:spacing w:before="69"/>
                              <w:ind w:left="14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M3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0.2962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30" type="#_x0000_t202" style="position:absolute;left:0;text-align:left;margin-left:265.1pt;margin-top:149.75pt;width:79.35pt;height:19.8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" filled="f" strokeweight=".72pt">
                <v:textbox inset="0,0,0,0">
                  <w:txbxContent>
                    <w:p w:rsidR="00675CB3" w:rsidRDefault="00675CB3" w:rsidP="00675CB3">
                      <w:pPr>
                        <w:spacing w:before="69"/>
                        <w:ind w:left="14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M3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 xml:space="preserve">= </w:t>
                      </w:r>
                      <w:r>
                        <w:rPr>
                          <w:rFonts w:ascii="Arial"/>
                          <w:spacing w:val="-2"/>
                        </w:rPr>
                        <w:t>0.2962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70528" behindDoc="0" locked="0" layoutInCell="1" allowOverlap="1" wp14:anchorId="59BD81C6" wp14:editId="562870B4">
            <wp:simplePos x="0" y="0"/>
            <wp:positionH relativeFrom="page">
              <wp:posOffset>1158239</wp:posOffset>
            </wp:positionH>
            <wp:positionV relativeFrom="paragraph">
              <wp:posOffset>2356254</wp:posOffset>
            </wp:positionV>
            <wp:extent cx="2748142" cy="245059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14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6878992E" wp14:editId="75997A36">
            <wp:simplePos x="0" y="0"/>
            <wp:positionH relativeFrom="page">
              <wp:posOffset>4218432</wp:posOffset>
            </wp:positionH>
            <wp:positionV relativeFrom="paragraph">
              <wp:posOffset>2356254</wp:posOffset>
            </wp:positionV>
            <wp:extent cx="2735934" cy="245059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3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Сформируем набор данных для выполнения прогноза: продлим временную последовательность с заданным шагом на 10 отсчетов. Используем полученный набор данных для выполнения прогноза: рассчитаем выход сети (sim) для полученного набора. Сравним выход сети с соответствующим куском исходной временной последовательности. Отобразим на графике эталонные значения и предсказанные сетью, а также ошибку обучения. На рис. 6,а можно увидеть график эталонного значения, а на рис. 6,б можно увидеть график, предсказанный сетью. Величина ошибки указана ниже:</w:t>
      </w:r>
    </w:p>
    <w:p w:rsidR="00675CB3" w:rsidRDefault="00675CB3" w:rsidP="00675CB3">
      <w:pPr>
        <w:pStyle w:val="ab"/>
        <w:spacing w:before="7"/>
        <w:ind w:left="0"/>
        <w:rPr>
          <w:sz w:val="25"/>
        </w:rPr>
      </w:pPr>
    </w:p>
    <w:p w:rsidR="00675CB3" w:rsidRDefault="00675CB3" w:rsidP="00675CB3">
      <w:pPr>
        <w:tabs>
          <w:tab w:val="left" w:pos="7564"/>
        </w:tabs>
        <w:spacing w:before="121"/>
        <w:ind w:left="2517"/>
        <w:jc w:val="both"/>
        <w:rPr>
          <w:b/>
          <w:sz w:val="24"/>
        </w:rPr>
      </w:pPr>
      <w:r>
        <w:rPr>
          <w:b/>
          <w:sz w:val="24"/>
        </w:rPr>
        <w:t>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6,а</w:t>
      </w:r>
      <w:r>
        <w:rPr>
          <w:b/>
          <w:sz w:val="24"/>
        </w:rPr>
        <w:tab/>
        <w:t>Рис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6,б</w:t>
      </w:r>
    </w:p>
    <w:p w:rsidR="00675CB3" w:rsidRDefault="00675CB3" w:rsidP="00675CB3">
      <w:pPr>
        <w:spacing w:before="125"/>
        <w:ind w:left="2464"/>
        <w:jc w:val="both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предсказания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train</w:t>
      </w:r>
    </w:p>
    <w:p w:rsidR="00675CB3" w:rsidRDefault="00675CB3" w:rsidP="00675CB3">
      <w:pPr>
        <w:jc w:val="both"/>
        <w:rPr>
          <w:sz w:val="24"/>
        </w:rPr>
        <w:sectPr w:rsidR="00675CB3"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b"/>
        <w:spacing w:before="8"/>
        <w:ind w:left="0"/>
        <w:rPr>
          <w:sz w:val="15"/>
        </w:rPr>
      </w:pPr>
    </w:p>
    <w:p w:rsidR="00675CB3" w:rsidRPr="00072E6A" w:rsidRDefault="00675CB3" w:rsidP="00675CB3">
      <w:pPr>
        <w:pStyle w:val="ab"/>
        <w:spacing w:before="89"/>
        <w:rPr>
          <w:lang w:val="en-US"/>
        </w:rPr>
      </w:pPr>
      <w:r>
        <w:rPr>
          <w:u w:val="single"/>
        </w:rPr>
        <w:t>Листинг</w:t>
      </w:r>
      <w:r w:rsidRPr="00072E6A">
        <w:rPr>
          <w:spacing w:val="-7"/>
          <w:u w:val="single"/>
          <w:lang w:val="en-US"/>
        </w:rPr>
        <w:t xml:space="preserve"> </w:t>
      </w:r>
      <w:r>
        <w:rPr>
          <w:spacing w:val="-2"/>
          <w:u w:val="single"/>
        </w:rPr>
        <w:t>программы</w:t>
      </w:r>
      <w:r w:rsidRPr="00072E6A">
        <w:rPr>
          <w:spacing w:val="-2"/>
          <w:u w:val="single"/>
          <w:lang w:val="en-US"/>
        </w:rPr>
        <w:t>:</w:t>
      </w:r>
    </w:p>
    <w:p w:rsidR="00675CB3" w:rsidRPr="00072E6A" w:rsidRDefault="00675CB3" w:rsidP="00675CB3">
      <w:pPr>
        <w:pStyle w:val="ab"/>
        <w:spacing w:before="61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clear</w:t>
      </w:r>
      <w:proofErr w:type="gramEnd"/>
      <w:r w:rsidRPr="00072E6A">
        <w:rPr>
          <w:rFonts w:ascii="Courier New"/>
          <w:spacing w:val="-8"/>
          <w:lang w:val="en-US"/>
        </w:rPr>
        <w:t xml:space="preserve"> </w:t>
      </w:r>
      <w:r w:rsidRPr="00072E6A">
        <w:rPr>
          <w:rFonts w:ascii="Courier New"/>
          <w:color w:val="A020F0"/>
          <w:spacing w:val="-4"/>
          <w:lang w:val="en-US"/>
        </w:rPr>
        <w:t>all</w:t>
      </w:r>
      <w:r w:rsidRPr="00072E6A">
        <w:rPr>
          <w:rFonts w:ascii="Courier New"/>
          <w:spacing w:val="-4"/>
          <w:lang w:val="en-US"/>
        </w:rPr>
        <w:t>;</w:t>
      </w:r>
    </w:p>
    <w:p w:rsidR="00675CB3" w:rsidRPr="00072E6A" w:rsidRDefault="00675CB3" w:rsidP="00675CB3">
      <w:pPr>
        <w:pStyle w:val="ab"/>
        <w:ind w:right="2802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x</w:t>
      </w:r>
      <w:r w:rsidRPr="00072E6A">
        <w:rPr>
          <w:rFonts w:ascii="Courier New"/>
          <w:spacing w:val="-5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6"/>
          <w:lang w:val="en-US"/>
        </w:rPr>
        <w:t xml:space="preserve"> </w:t>
      </w:r>
      <w:r w:rsidRPr="00072E6A">
        <w:rPr>
          <w:rFonts w:ascii="Courier New"/>
          <w:lang w:val="en-US"/>
        </w:rPr>
        <w:t>@</w:t>
      </w:r>
      <w:r w:rsidRPr="00072E6A">
        <w:rPr>
          <w:rFonts w:ascii="Courier New"/>
          <w:spacing w:val="-7"/>
          <w:lang w:val="en-US"/>
        </w:rPr>
        <w:t xml:space="preserve"> </w:t>
      </w:r>
      <w:r w:rsidRPr="00072E6A">
        <w:rPr>
          <w:rFonts w:ascii="Courier New"/>
          <w:lang w:val="en-US"/>
        </w:rPr>
        <w:t>(t)</w:t>
      </w:r>
      <w:r w:rsidRPr="00072E6A">
        <w:rPr>
          <w:rFonts w:ascii="Courier New"/>
          <w:spacing w:val="-6"/>
          <w:lang w:val="en-US"/>
        </w:rPr>
        <w:t xml:space="preserve"> </w:t>
      </w:r>
      <w:proofErr w:type="gramStart"/>
      <w:r w:rsidRPr="00072E6A">
        <w:rPr>
          <w:rFonts w:ascii="Courier New"/>
          <w:lang w:val="en-US"/>
        </w:rPr>
        <w:t>sin(</w:t>
      </w:r>
      <w:proofErr w:type="gramEnd"/>
      <w:r w:rsidRPr="00072E6A">
        <w:rPr>
          <w:rFonts w:ascii="Courier New"/>
          <w:lang w:val="en-US"/>
        </w:rPr>
        <w:t>-2*t.^2</w:t>
      </w:r>
      <w:r w:rsidRPr="00072E6A">
        <w:rPr>
          <w:rFonts w:ascii="Courier New"/>
          <w:spacing w:val="-6"/>
          <w:lang w:val="en-US"/>
        </w:rPr>
        <w:t xml:space="preserve"> </w:t>
      </w:r>
      <w:r w:rsidRPr="00072E6A">
        <w:rPr>
          <w:rFonts w:ascii="Courier New"/>
          <w:lang w:val="en-US"/>
        </w:rPr>
        <w:t>+</w:t>
      </w:r>
      <w:r w:rsidRPr="00072E6A">
        <w:rPr>
          <w:rFonts w:ascii="Courier New"/>
          <w:spacing w:val="-7"/>
          <w:lang w:val="en-US"/>
        </w:rPr>
        <w:t xml:space="preserve"> </w:t>
      </w:r>
      <w:r w:rsidRPr="00072E6A">
        <w:rPr>
          <w:rFonts w:ascii="Courier New"/>
          <w:lang w:val="en-US"/>
        </w:rPr>
        <w:t>7*t)-0.5*sin(t); t1 = 0:0.025:4.5;</w:t>
      </w:r>
    </w:p>
    <w:p w:rsidR="00675CB3" w:rsidRPr="00072E6A" w:rsidRDefault="00675CB3" w:rsidP="00675CB3">
      <w:pPr>
        <w:pStyle w:val="ab"/>
        <w:spacing w:before="2" w:line="317" w:lineRule="exact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P=</w:t>
      </w:r>
      <w:proofErr w:type="gramStart"/>
      <w:r w:rsidRPr="00072E6A">
        <w:rPr>
          <w:rFonts w:ascii="Courier New"/>
          <w:spacing w:val="-2"/>
          <w:lang w:val="en-US"/>
        </w:rPr>
        <w:t>x(</w:t>
      </w:r>
      <w:proofErr w:type="gramEnd"/>
      <w:r w:rsidRPr="00072E6A">
        <w:rPr>
          <w:rFonts w:ascii="Courier New"/>
          <w:spacing w:val="-2"/>
          <w:lang w:val="en-US"/>
        </w:rPr>
        <w:t>t1);</w:t>
      </w:r>
    </w:p>
    <w:p w:rsidR="00675CB3" w:rsidRPr="00072E6A" w:rsidRDefault="00675CB3" w:rsidP="00675CB3">
      <w:pPr>
        <w:pStyle w:val="ab"/>
        <w:ind w:right="5548"/>
        <w:rPr>
          <w:rFonts w:ascii="Courier New"/>
          <w:lang w:val="en-US"/>
        </w:rPr>
      </w:pPr>
      <w:r w:rsidRPr="00072E6A">
        <w:rPr>
          <w:rFonts w:ascii="Courier New"/>
          <w:color w:val="228B22"/>
          <w:lang w:val="en-US"/>
        </w:rPr>
        <w:t>%</w:t>
      </w:r>
      <w:r w:rsidRPr="00072E6A">
        <w:rPr>
          <w:rFonts w:ascii="Courier New"/>
          <w:color w:val="228B22"/>
          <w:spacing w:val="-16"/>
          <w:lang w:val="en-US"/>
        </w:rPr>
        <w:t xml:space="preserve"> </w:t>
      </w:r>
      <w:proofErr w:type="gramStart"/>
      <w:r w:rsidRPr="00072E6A">
        <w:rPr>
          <w:rFonts w:ascii="Courier New"/>
          <w:color w:val="228B22"/>
          <w:lang w:val="en-US"/>
        </w:rPr>
        <w:t>plot(</w:t>
      </w:r>
      <w:proofErr w:type="gramEnd"/>
      <w:r w:rsidRPr="00072E6A">
        <w:rPr>
          <w:rFonts w:ascii="Courier New"/>
          <w:color w:val="228B22"/>
          <w:lang w:val="en-US"/>
        </w:rPr>
        <w:t>t1,P,'.-');</w:t>
      </w:r>
      <w:r w:rsidRPr="00072E6A">
        <w:rPr>
          <w:rFonts w:ascii="Courier New"/>
          <w:color w:val="228B22"/>
          <w:spacing w:val="-17"/>
          <w:lang w:val="en-US"/>
        </w:rPr>
        <w:t xml:space="preserve"> </w:t>
      </w:r>
      <w:r w:rsidRPr="00072E6A">
        <w:rPr>
          <w:rFonts w:ascii="Courier New"/>
          <w:color w:val="228B22"/>
          <w:lang w:val="en-US"/>
        </w:rPr>
        <w:t xml:space="preserve">grid; </w:t>
      </w:r>
      <w:r w:rsidRPr="00072E6A">
        <w:rPr>
          <w:rFonts w:ascii="Courier New"/>
          <w:color w:val="0000FF"/>
          <w:lang w:val="en-US"/>
        </w:rPr>
        <w:t xml:space="preserve">for </w:t>
      </w:r>
      <w:r w:rsidRPr="00072E6A">
        <w:rPr>
          <w:rFonts w:ascii="Courier New"/>
          <w:lang w:val="en-US"/>
        </w:rPr>
        <w:t>i=1:2</w:t>
      </w:r>
    </w:p>
    <w:p w:rsidR="00675CB3" w:rsidRPr="00072E6A" w:rsidRDefault="00675CB3" w:rsidP="00675CB3">
      <w:pPr>
        <w:pStyle w:val="ab"/>
        <w:spacing w:line="316" w:lineRule="exact"/>
        <w:ind w:left="1413"/>
        <w:rPr>
          <w:rFonts w:ascii="Courier New"/>
          <w:lang w:val="en-US"/>
        </w:rPr>
      </w:pPr>
      <w:proofErr w:type="gramStart"/>
      <w:r w:rsidRPr="00072E6A">
        <w:rPr>
          <w:rFonts w:ascii="Courier New"/>
          <w:spacing w:val="-2"/>
          <w:lang w:val="en-US"/>
        </w:rPr>
        <w:t>Pi(</w:t>
      </w:r>
      <w:proofErr w:type="gramEnd"/>
      <w:r w:rsidRPr="00072E6A">
        <w:rPr>
          <w:rFonts w:ascii="Courier New"/>
          <w:spacing w:val="-2"/>
          <w:lang w:val="en-US"/>
        </w:rPr>
        <w:t>i)=P(i);</w:t>
      </w:r>
    </w:p>
    <w:p w:rsidR="00675CB3" w:rsidRPr="00072E6A" w:rsidRDefault="00675CB3" w:rsidP="00675CB3">
      <w:pPr>
        <w:pStyle w:val="ab"/>
        <w:spacing w:line="317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lang w:val="en-US"/>
        </w:rPr>
        <w:t>end</w:t>
      </w:r>
      <w:proofErr w:type="gramEnd"/>
      <w:r w:rsidRPr="00072E6A">
        <w:rPr>
          <w:rFonts w:ascii="Courier New"/>
          <w:spacing w:val="-4"/>
          <w:lang w:val="en-US"/>
        </w:rPr>
        <w:t>;</w:t>
      </w:r>
    </w:p>
    <w:p w:rsidR="00675CB3" w:rsidRPr="00072E6A" w:rsidRDefault="00675CB3" w:rsidP="00675CB3">
      <w:pPr>
        <w:pStyle w:val="ab"/>
        <w:spacing w:before="2"/>
        <w:ind w:left="1413" w:right="5790" w:hanging="672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lang w:val="en-US"/>
        </w:rPr>
        <w:t>for</w:t>
      </w:r>
      <w:proofErr w:type="gramEnd"/>
      <w:r w:rsidRPr="00072E6A">
        <w:rPr>
          <w:rFonts w:ascii="Courier New"/>
          <w:color w:val="0000FF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i=1:size(P,2)-3 </w:t>
      </w:r>
      <w:r w:rsidRPr="00072E6A">
        <w:rPr>
          <w:rFonts w:ascii="Courier New"/>
          <w:spacing w:val="-2"/>
          <w:lang w:val="en-US"/>
        </w:rPr>
        <w:t>PM(i)=P(i+2);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lang w:val="en-US"/>
        </w:rPr>
        <w:t>end</w:t>
      </w:r>
      <w:proofErr w:type="gramEnd"/>
      <w:r w:rsidRPr="00072E6A">
        <w:rPr>
          <w:rFonts w:ascii="Courier New"/>
          <w:spacing w:val="-4"/>
          <w:lang w:val="en-US"/>
        </w:rPr>
        <w:t>;</w:t>
      </w:r>
    </w:p>
    <w:p w:rsidR="00675CB3" w:rsidRPr="00072E6A" w:rsidRDefault="00675CB3" w:rsidP="00675CB3">
      <w:pPr>
        <w:pStyle w:val="ab"/>
        <w:ind w:left="1413" w:right="5790" w:hanging="672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lang w:val="en-US"/>
        </w:rPr>
        <w:t>for</w:t>
      </w:r>
      <w:proofErr w:type="gramEnd"/>
      <w:r w:rsidRPr="00072E6A">
        <w:rPr>
          <w:rFonts w:ascii="Courier New"/>
          <w:color w:val="0000FF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i=1:size(P,2)-3 </w:t>
      </w:r>
      <w:r w:rsidRPr="00072E6A">
        <w:rPr>
          <w:rFonts w:ascii="Courier New"/>
          <w:spacing w:val="-2"/>
          <w:lang w:val="en-US"/>
        </w:rPr>
        <w:t>PM1(i)=P(i+3);</w:t>
      </w:r>
    </w:p>
    <w:p w:rsidR="00675CB3" w:rsidRPr="00072E6A" w:rsidRDefault="00675CB3" w:rsidP="00675CB3">
      <w:pPr>
        <w:pStyle w:val="ab"/>
        <w:spacing w:line="242" w:lineRule="auto"/>
        <w:ind w:right="5790"/>
        <w:rPr>
          <w:rFonts w:ascii="Courier New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lang w:val="en-US"/>
        </w:rPr>
        <w:t>end</w:t>
      </w:r>
      <w:proofErr w:type="gramEnd"/>
      <w:r w:rsidRPr="00072E6A">
        <w:rPr>
          <w:rFonts w:ascii="Courier New"/>
          <w:spacing w:val="-4"/>
          <w:lang w:val="en-US"/>
        </w:rPr>
        <w:t xml:space="preserve">; </w:t>
      </w:r>
      <w:r w:rsidRPr="00072E6A">
        <w:rPr>
          <w:rFonts w:ascii="Courier New"/>
          <w:spacing w:val="-2"/>
          <w:lang w:val="en-US"/>
        </w:rPr>
        <w:t>lr=maxlinlr(P,</w:t>
      </w:r>
      <w:r w:rsidRPr="00072E6A">
        <w:rPr>
          <w:rFonts w:ascii="Courier New"/>
          <w:color w:val="A020F0"/>
          <w:spacing w:val="-2"/>
          <w:lang w:val="en-US"/>
        </w:rPr>
        <w:t>'bias'</w:t>
      </w:r>
      <w:r w:rsidRPr="00072E6A">
        <w:rPr>
          <w:rFonts w:ascii="Courier New"/>
          <w:spacing w:val="-2"/>
          <w:lang w:val="en-US"/>
        </w:rPr>
        <w:t>);</w:t>
      </w:r>
    </w:p>
    <w:p w:rsidR="00675CB3" w:rsidRPr="00072E6A" w:rsidRDefault="00675CB3" w:rsidP="00675CB3">
      <w:pPr>
        <w:pStyle w:val="ab"/>
        <w:spacing w:line="312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net=</w:t>
      </w:r>
      <w:proofErr w:type="gramEnd"/>
      <w:r w:rsidRPr="00072E6A">
        <w:rPr>
          <w:rFonts w:ascii="Courier New"/>
          <w:lang w:val="en-US"/>
        </w:rPr>
        <w:t>newlin([-1,1],[-1,1],[0</w:t>
      </w:r>
      <w:r w:rsidRPr="00072E6A">
        <w:rPr>
          <w:rFonts w:ascii="Courier New"/>
          <w:spacing w:val="-18"/>
          <w:lang w:val="en-US"/>
        </w:rPr>
        <w:t xml:space="preserve"> </w:t>
      </w:r>
      <w:r w:rsidRPr="00072E6A">
        <w:rPr>
          <w:rFonts w:ascii="Courier New"/>
          <w:lang w:val="en-US"/>
        </w:rPr>
        <w:t>1</w:t>
      </w:r>
      <w:r w:rsidRPr="00072E6A">
        <w:rPr>
          <w:rFonts w:ascii="Courier New"/>
          <w:spacing w:val="-18"/>
          <w:lang w:val="en-US"/>
        </w:rPr>
        <w:t xml:space="preserve"> </w:t>
      </w:r>
      <w:r w:rsidRPr="00072E6A">
        <w:rPr>
          <w:rFonts w:ascii="Courier New"/>
          <w:spacing w:val="-2"/>
          <w:lang w:val="en-US"/>
        </w:rPr>
        <w:t>2],0.002);</w:t>
      </w:r>
    </w:p>
    <w:p w:rsidR="00675CB3" w:rsidRPr="00072E6A" w:rsidRDefault="00675CB3" w:rsidP="00675CB3">
      <w:pPr>
        <w:pStyle w:val="ab"/>
        <w:ind w:right="2802"/>
        <w:rPr>
          <w:rFonts w:ascii="Courier New"/>
          <w:lang w:val="en-US"/>
        </w:rPr>
      </w:pPr>
      <w:r w:rsidRPr="00072E6A">
        <w:rPr>
          <w:rFonts w:ascii="Courier New"/>
          <w:color w:val="228B22"/>
          <w:lang w:val="en-US"/>
        </w:rPr>
        <w:t>%</w:t>
      </w:r>
      <w:r w:rsidRPr="00072E6A">
        <w:rPr>
          <w:rFonts w:ascii="Courier New"/>
          <w:color w:val="228B22"/>
          <w:spacing w:val="80"/>
          <w:lang w:val="en-US"/>
        </w:rPr>
        <w:t xml:space="preserve"> </w:t>
      </w:r>
      <w:proofErr w:type="gramStart"/>
      <w:r w:rsidRPr="00072E6A">
        <w:rPr>
          <w:rFonts w:ascii="Courier New"/>
          <w:color w:val="228B22"/>
          <w:lang w:val="en-US"/>
        </w:rPr>
        <w:t>view(</w:t>
      </w:r>
      <w:proofErr w:type="gramEnd"/>
      <w:r w:rsidRPr="00072E6A">
        <w:rPr>
          <w:rFonts w:ascii="Courier New"/>
          <w:color w:val="228B22"/>
          <w:lang w:val="en-US"/>
        </w:rPr>
        <w:t xml:space="preserve">net); </w:t>
      </w:r>
      <w:r w:rsidRPr="00072E6A">
        <w:rPr>
          <w:rFonts w:ascii="Courier New"/>
          <w:spacing w:val="-2"/>
          <w:lang w:val="en-US"/>
        </w:rPr>
        <w:t>net.inputweights{1,1}.initFcn=</w:t>
      </w:r>
      <w:r w:rsidRPr="00072E6A">
        <w:rPr>
          <w:rFonts w:ascii="Courier New"/>
          <w:color w:val="A020F0"/>
          <w:spacing w:val="-2"/>
          <w:lang w:val="en-US"/>
        </w:rPr>
        <w:t>'rands'</w:t>
      </w:r>
      <w:r w:rsidRPr="00072E6A">
        <w:rPr>
          <w:rFonts w:ascii="Courier New"/>
          <w:spacing w:val="-2"/>
          <w:lang w:val="en-US"/>
        </w:rPr>
        <w:t>; net.biases{1}.initFcn=</w:t>
      </w:r>
      <w:r w:rsidRPr="00072E6A">
        <w:rPr>
          <w:rFonts w:ascii="Courier New"/>
          <w:color w:val="A020F0"/>
          <w:spacing w:val="-2"/>
          <w:lang w:val="en-US"/>
        </w:rPr>
        <w:t>'rands'</w:t>
      </w:r>
      <w:r w:rsidRPr="00072E6A">
        <w:rPr>
          <w:rFonts w:ascii="Courier New"/>
          <w:spacing w:val="-2"/>
          <w:lang w:val="en-US"/>
        </w:rPr>
        <w:t>; net=init(net);</w:t>
      </w:r>
    </w:p>
    <w:p w:rsidR="00675CB3" w:rsidRPr="00072E6A" w:rsidRDefault="00675CB3" w:rsidP="00675CB3">
      <w:pPr>
        <w:pStyle w:val="ab"/>
        <w:spacing w:line="317" w:lineRule="exact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IW=</w:t>
      </w:r>
      <w:proofErr w:type="gramStart"/>
      <w:r w:rsidRPr="00072E6A">
        <w:rPr>
          <w:rFonts w:ascii="Courier New"/>
          <w:spacing w:val="-2"/>
          <w:lang w:val="en-US"/>
        </w:rPr>
        <w:t>net.IW{</w:t>
      </w:r>
      <w:proofErr w:type="gramEnd"/>
      <w:r w:rsidRPr="00072E6A">
        <w:rPr>
          <w:rFonts w:ascii="Courier New"/>
          <w:spacing w:val="-2"/>
          <w:lang w:val="en-US"/>
        </w:rPr>
        <w:t>1,1}</w:t>
      </w:r>
    </w:p>
    <w:p w:rsidR="00675CB3" w:rsidRPr="00072E6A" w:rsidRDefault="00675CB3" w:rsidP="00675CB3">
      <w:pPr>
        <w:pStyle w:val="ab"/>
        <w:ind w:right="5548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b=</w:t>
      </w:r>
      <w:proofErr w:type="gramStart"/>
      <w:r w:rsidRPr="00072E6A">
        <w:rPr>
          <w:rFonts w:ascii="Courier New"/>
          <w:spacing w:val="-2"/>
          <w:lang w:val="en-US"/>
        </w:rPr>
        <w:t>net.b{</w:t>
      </w:r>
      <w:proofErr w:type="gramEnd"/>
      <w:r w:rsidRPr="00072E6A">
        <w:rPr>
          <w:rFonts w:ascii="Courier New"/>
          <w:spacing w:val="-2"/>
          <w:lang w:val="en-US"/>
        </w:rPr>
        <w:t>1} M1=sqrt(mse(PM-net(PM))) Pi=con2seq(Pi); PM=con2seq(PM); PM1=con2seq(PM1); P=con2seq(P);</w:t>
      </w:r>
    </w:p>
    <w:p w:rsidR="00675CB3" w:rsidRPr="00072E6A" w:rsidRDefault="00675CB3" w:rsidP="00675CB3">
      <w:pPr>
        <w:pStyle w:val="ab"/>
        <w:ind w:right="4938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net.trainParam.goal=1E-6; net.trainParam.epochs=600; net=</w:t>
      </w:r>
      <w:proofErr w:type="gramStart"/>
      <w:r w:rsidRPr="00072E6A">
        <w:rPr>
          <w:rFonts w:ascii="Courier New"/>
          <w:spacing w:val="-2"/>
          <w:lang w:val="en-US"/>
        </w:rPr>
        <w:t>train(</w:t>
      </w:r>
      <w:proofErr w:type="gramEnd"/>
      <w:r w:rsidRPr="00072E6A">
        <w:rPr>
          <w:rFonts w:ascii="Courier New"/>
          <w:spacing w:val="-2"/>
          <w:lang w:val="en-US"/>
        </w:rPr>
        <w:t>net,PM,PM1,Pi); Y=net(P);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Y</w:t>
      </w:r>
      <w:r w:rsidRPr="00072E6A">
        <w:rPr>
          <w:rFonts w:ascii="Courier New"/>
          <w:spacing w:val="-5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5"/>
          <w:lang w:val="en-US"/>
        </w:rPr>
        <w:t xml:space="preserve"> </w:t>
      </w:r>
      <w:r w:rsidRPr="00072E6A">
        <w:rPr>
          <w:rFonts w:ascii="Courier New"/>
          <w:lang w:val="en-US"/>
        </w:rPr>
        <w:t>seq2con(Y);</w:t>
      </w:r>
      <w:r w:rsidRPr="00072E6A">
        <w:rPr>
          <w:rFonts w:ascii="Courier New"/>
          <w:spacing w:val="-5"/>
          <w:lang w:val="en-US"/>
        </w:rPr>
        <w:t xml:space="preserve"> </w:t>
      </w:r>
      <w:r w:rsidRPr="00072E6A">
        <w:rPr>
          <w:rFonts w:ascii="Courier New"/>
          <w:spacing w:val="-2"/>
          <w:lang w:val="en-US"/>
        </w:rPr>
        <w:t>Y=</w:t>
      </w:r>
      <w:proofErr w:type="gramStart"/>
      <w:r w:rsidRPr="00072E6A">
        <w:rPr>
          <w:rFonts w:ascii="Courier New"/>
          <w:spacing w:val="-2"/>
          <w:lang w:val="en-US"/>
        </w:rPr>
        <w:t>Y{</w:t>
      </w:r>
      <w:proofErr w:type="gramEnd"/>
      <w:r w:rsidRPr="00072E6A">
        <w:rPr>
          <w:rFonts w:ascii="Courier New"/>
          <w:spacing w:val="-2"/>
          <w:lang w:val="en-US"/>
        </w:rPr>
        <w:t>1};</w:t>
      </w:r>
    </w:p>
    <w:p w:rsidR="00675CB3" w:rsidRPr="00072E6A" w:rsidRDefault="00675CB3" w:rsidP="00675CB3">
      <w:pPr>
        <w:pStyle w:val="ab"/>
        <w:spacing w:before="1"/>
        <w:ind w:right="4938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PM</w:t>
      </w:r>
      <w:r w:rsidRPr="00072E6A">
        <w:rPr>
          <w:rFonts w:ascii="Courier New"/>
          <w:spacing w:val="-12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10"/>
          <w:lang w:val="en-US"/>
        </w:rPr>
        <w:t xml:space="preserve"> </w:t>
      </w:r>
      <w:proofErr w:type="gramStart"/>
      <w:r w:rsidRPr="00072E6A">
        <w:rPr>
          <w:rFonts w:ascii="Courier New"/>
          <w:lang w:val="en-US"/>
        </w:rPr>
        <w:t>seq2con(</w:t>
      </w:r>
      <w:proofErr w:type="gramEnd"/>
      <w:r w:rsidRPr="00072E6A">
        <w:rPr>
          <w:rFonts w:ascii="Courier New"/>
          <w:lang w:val="en-US"/>
        </w:rPr>
        <w:t>PM);</w:t>
      </w:r>
      <w:r w:rsidRPr="00072E6A">
        <w:rPr>
          <w:rFonts w:ascii="Courier New"/>
          <w:spacing w:val="-12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PM=PM{1}; P = seq2con(P); P=P{1}; </w:t>
      </w:r>
      <w:r w:rsidRPr="00072E6A">
        <w:rPr>
          <w:rFonts w:ascii="Courier New"/>
          <w:spacing w:val="-2"/>
          <w:lang w:val="en-US"/>
        </w:rPr>
        <w:t>t3=0.025:0.025:4.525; X=x(t3);</w:t>
      </w:r>
    </w:p>
    <w:p w:rsidR="00675CB3" w:rsidRPr="00072E6A" w:rsidRDefault="00675CB3" w:rsidP="00675CB3">
      <w:pPr>
        <w:pStyle w:val="ab"/>
        <w:spacing w:line="315" w:lineRule="exact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E =</w:t>
      </w:r>
      <w:r w:rsidRPr="00072E6A">
        <w:rPr>
          <w:rFonts w:ascii="Courier New"/>
          <w:spacing w:val="-1"/>
          <w:lang w:val="en-US"/>
        </w:rPr>
        <w:t xml:space="preserve"> </w:t>
      </w:r>
      <w:r w:rsidRPr="00072E6A">
        <w:rPr>
          <w:rFonts w:ascii="Courier New"/>
          <w:lang w:val="en-US"/>
        </w:rPr>
        <w:t>X</w:t>
      </w:r>
      <w:r w:rsidRPr="00072E6A">
        <w:rPr>
          <w:rFonts w:ascii="Courier New"/>
          <w:spacing w:val="-1"/>
          <w:lang w:val="en-US"/>
        </w:rPr>
        <w:t xml:space="preserve"> </w:t>
      </w:r>
      <w:r w:rsidRPr="00072E6A">
        <w:rPr>
          <w:rFonts w:ascii="Courier New"/>
          <w:lang w:val="en-US"/>
        </w:rPr>
        <w:t>-</w:t>
      </w:r>
      <w:r w:rsidRPr="00072E6A">
        <w:rPr>
          <w:rFonts w:ascii="Courier New"/>
          <w:spacing w:val="-1"/>
          <w:lang w:val="en-US"/>
        </w:rPr>
        <w:t xml:space="preserve"> </w:t>
      </w:r>
      <w:r w:rsidRPr="00072E6A">
        <w:rPr>
          <w:rFonts w:ascii="Courier New"/>
          <w:spacing w:val="-5"/>
          <w:lang w:val="en-US"/>
        </w:rPr>
        <w:t>Y;</w:t>
      </w:r>
    </w:p>
    <w:p w:rsidR="00675CB3" w:rsidRPr="00072E6A" w:rsidRDefault="00675CB3" w:rsidP="00675CB3">
      <w:pPr>
        <w:pStyle w:val="ab"/>
        <w:ind w:right="6454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M2=</w:t>
      </w:r>
      <w:proofErr w:type="gramStart"/>
      <w:r w:rsidRPr="00072E6A">
        <w:rPr>
          <w:rFonts w:ascii="Courier New"/>
          <w:spacing w:val="-2"/>
          <w:lang w:val="en-US"/>
        </w:rPr>
        <w:t>sqrt(</w:t>
      </w:r>
      <w:proofErr w:type="gramEnd"/>
      <w:r w:rsidRPr="00072E6A">
        <w:rPr>
          <w:rFonts w:ascii="Courier New"/>
          <w:spacing w:val="-2"/>
          <w:lang w:val="en-US"/>
        </w:rPr>
        <w:t>mse(Y-X)); figure; subplot(211)</w:t>
      </w:r>
    </w:p>
    <w:p w:rsidR="00675CB3" w:rsidRPr="00072E6A" w:rsidRDefault="00675CB3" w:rsidP="00675CB3">
      <w:pPr>
        <w:pStyle w:val="ab"/>
        <w:spacing w:before="1"/>
        <w:ind w:right="2802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t1,P,</w:t>
      </w:r>
      <w:r w:rsidRPr="00072E6A">
        <w:rPr>
          <w:rFonts w:ascii="Courier New"/>
          <w:color w:val="A020F0"/>
          <w:lang w:val="en-US"/>
        </w:rPr>
        <w:t>'b'</w:t>
      </w:r>
      <w:r w:rsidRPr="00072E6A">
        <w:rPr>
          <w:rFonts w:ascii="Courier New"/>
          <w:lang w:val="en-US"/>
        </w:rPr>
        <w:t>,t1,Y,</w:t>
      </w:r>
      <w:r w:rsidRPr="00072E6A">
        <w:rPr>
          <w:rFonts w:ascii="Courier New"/>
          <w:color w:val="A020F0"/>
          <w:lang w:val="en-US"/>
        </w:rPr>
        <w:t>'r--'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grid; </w:t>
      </w:r>
      <w:r w:rsidRPr="00072E6A">
        <w:rPr>
          <w:rFonts w:ascii="Courier New"/>
          <w:spacing w:val="-2"/>
          <w:lang w:val="en-US"/>
        </w:rPr>
        <w:t>subplot(212)</w:t>
      </w:r>
    </w:p>
    <w:p w:rsidR="00675CB3" w:rsidRPr="00072E6A" w:rsidRDefault="00675CB3" w:rsidP="00675CB3">
      <w:pPr>
        <w:rPr>
          <w:rFonts w:ascii="Courier New"/>
          <w:lang w:val="en-US"/>
        </w:rPr>
        <w:sectPr w:rsidR="00675CB3" w:rsidRPr="00072E6A">
          <w:pgSz w:w="11910" w:h="16840"/>
          <w:pgMar w:top="1580" w:right="620" w:bottom="280" w:left="960" w:header="720" w:footer="720" w:gutter="0"/>
          <w:cols w:space="720"/>
        </w:sectPr>
      </w:pPr>
    </w:p>
    <w:p w:rsidR="00675CB3" w:rsidRPr="00072E6A" w:rsidRDefault="00675CB3" w:rsidP="00675CB3">
      <w:pPr>
        <w:pStyle w:val="ab"/>
        <w:spacing w:before="82"/>
        <w:ind w:right="5790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lastRenderedPageBreak/>
        <w:t>plot(</w:t>
      </w:r>
      <w:proofErr w:type="gramEnd"/>
      <w:r w:rsidRPr="00072E6A">
        <w:rPr>
          <w:rFonts w:ascii="Courier New"/>
          <w:lang w:val="en-US"/>
        </w:rPr>
        <w:t>t3,E,</w:t>
      </w:r>
      <w:r w:rsidRPr="00072E6A">
        <w:rPr>
          <w:rFonts w:ascii="Courier New"/>
          <w:color w:val="A020F0"/>
          <w:lang w:val="en-US"/>
        </w:rPr>
        <w:t>'g'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32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grid; </w:t>
      </w:r>
      <w:r w:rsidRPr="00072E6A">
        <w:rPr>
          <w:rFonts w:ascii="Courier New"/>
          <w:spacing w:val="-2"/>
          <w:lang w:val="en-US"/>
        </w:rPr>
        <w:t>t4=0:0.025:10; P1=x(t4);</w:t>
      </w:r>
    </w:p>
    <w:p w:rsidR="00675CB3" w:rsidRPr="00072E6A" w:rsidRDefault="00675CB3" w:rsidP="00675CB3">
      <w:pPr>
        <w:pStyle w:val="ab"/>
        <w:spacing w:before="1"/>
        <w:ind w:right="5790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P2=</w:t>
      </w:r>
      <w:proofErr w:type="gramStart"/>
      <w:r w:rsidRPr="00072E6A">
        <w:rPr>
          <w:rFonts w:ascii="Courier New"/>
          <w:spacing w:val="-2"/>
          <w:lang w:val="en-US"/>
        </w:rPr>
        <w:t>con2seq(</w:t>
      </w:r>
      <w:proofErr w:type="gramEnd"/>
      <w:r w:rsidRPr="00072E6A">
        <w:rPr>
          <w:rFonts w:ascii="Courier New"/>
          <w:spacing w:val="-2"/>
          <w:lang w:val="en-US"/>
        </w:rPr>
        <w:t>P1); Y1=sim(net,P2);</w:t>
      </w:r>
    </w:p>
    <w:p w:rsidR="00675CB3" w:rsidRPr="00072E6A" w:rsidRDefault="00675CB3" w:rsidP="00675CB3">
      <w:pPr>
        <w:pStyle w:val="ab"/>
        <w:spacing w:before="10"/>
        <w:ind w:left="0"/>
        <w:rPr>
          <w:rFonts w:ascii="Courier New"/>
          <w:sz w:val="27"/>
          <w:lang w:val="en-US"/>
        </w:rPr>
      </w:pPr>
    </w:p>
    <w:p w:rsidR="00675CB3" w:rsidRPr="00072E6A" w:rsidRDefault="00675CB3" w:rsidP="00675CB3">
      <w:pPr>
        <w:pStyle w:val="ab"/>
        <w:ind w:right="4462"/>
        <w:rPr>
          <w:rFonts w:ascii="Courier New"/>
          <w:lang w:val="en-US"/>
        </w:rPr>
      </w:pPr>
      <w:r w:rsidRPr="00072E6A">
        <w:rPr>
          <w:rFonts w:ascii="Courier New"/>
          <w:lang w:val="en-US"/>
        </w:rPr>
        <w:t>Y1</w:t>
      </w:r>
      <w:r w:rsidRPr="00072E6A">
        <w:rPr>
          <w:rFonts w:ascii="Courier New"/>
          <w:spacing w:val="-8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6"/>
          <w:lang w:val="en-US"/>
        </w:rPr>
        <w:t xml:space="preserve"> </w:t>
      </w:r>
      <w:proofErr w:type="gramStart"/>
      <w:r w:rsidRPr="00072E6A">
        <w:rPr>
          <w:rFonts w:ascii="Courier New"/>
          <w:lang w:val="en-US"/>
        </w:rPr>
        <w:t>seq2con(</w:t>
      </w:r>
      <w:proofErr w:type="gramEnd"/>
      <w:r w:rsidRPr="00072E6A">
        <w:rPr>
          <w:rFonts w:ascii="Courier New"/>
          <w:lang w:val="en-US"/>
        </w:rPr>
        <w:t>Y1);</w:t>
      </w:r>
      <w:r w:rsidRPr="00072E6A">
        <w:rPr>
          <w:rFonts w:ascii="Courier New"/>
          <w:spacing w:val="-8"/>
          <w:lang w:val="en-US"/>
        </w:rPr>
        <w:t xml:space="preserve"> </w:t>
      </w:r>
      <w:r w:rsidRPr="00072E6A">
        <w:rPr>
          <w:rFonts w:ascii="Courier New"/>
          <w:lang w:val="en-US"/>
        </w:rPr>
        <w:t>Y1</w:t>
      </w:r>
      <w:r w:rsidRPr="00072E6A">
        <w:rPr>
          <w:rFonts w:ascii="Courier New"/>
          <w:spacing w:val="-8"/>
          <w:lang w:val="en-US"/>
        </w:rPr>
        <w:t xml:space="preserve"> </w:t>
      </w:r>
      <w:r w:rsidRPr="00072E6A">
        <w:rPr>
          <w:rFonts w:ascii="Courier New"/>
          <w:lang w:val="en-US"/>
        </w:rPr>
        <w:t>=</w:t>
      </w:r>
      <w:r w:rsidRPr="00072E6A">
        <w:rPr>
          <w:rFonts w:ascii="Courier New"/>
          <w:spacing w:val="-6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Y1{1}; </w:t>
      </w:r>
      <w:r w:rsidRPr="00072E6A">
        <w:rPr>
          <w:rFonts w:ascii="Courier New"/>
          <w:spacing w:val="-2"/>
          <w:lang w:val="en-US"/>
        </w:rPr>
        <w:t>t5=0.025:0.025:10.025; X1=x(t5);</w:t>
      </w:r>
    </w:p>
    <w:p w:rsidR="00675CB3" w:rsidRPr="00072E6A" w:rsidRDefault="00675CB3" w:rsidP="00675CB3">
      <w:pPr>
        <w:pStyle w:val="ab"/>
        <w:spacing w:before="1" w:line="317" w:lineRule="exact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E1=X1-</w:t>
      </w:r>
      <w:r w:rsidRPr="00072E6A">
        <w:rPr>
          <w:rFonts w:ascii="Courier New"/>
          <w:spacing w:val="-5"/>
          <w:lang w:val="en-US"/>
        </w:rPr>
        <w:t>Y1;</w:t>
      </w:r>
    </w:p>
    <w:p w:rsidR="00675CB3" w:rsidRPr="00072E6A" w:rsidRDefault="00675CB3" w:rsidP="00675CB3">
      <w:pPr>
        <w:pStyle w:val="ab"/>
        <w:ind w:right="6414"/>
        <w:rPr>
          <w:rFonts w:ascii="Courier New"/>
          <w:lang w:val="en-US"/>
        </w:rPr>
      </w:pPr>
      <w:r w:rsidRPr="00072E6A">
        <w:rPr>
          <w:rFonts w:ascii="Courier New"/>
          <w:spacing w:val="-2"/>
          <w:lang w:val="en-US"/>
        </w:rPr>
        <w:t>M3=</w:t>
      </w:r>
      <w:proofErr w:type="gramStart"/>
      <w:r w:rsidRPr="00072E6A">
        <w:rPr>
          <w:rFonts w:ascii="Courier New"/>
          <w:spacing w:val="-2"/>
          <w:lang w:val="en-US"/>
        </w:rPr>
        <w:t>sqrt(</w:t>
      </w:r>
      <w:proofErr w:type="gramEnd"/>
      <w:r w:rsidRPr="00072E6A">
        <w:rPr>
          <w:rFonts w:ascii="Courier New"/>
          <w:spacing w:val="-2"/>
          <w:lang w:val="en-US"/>
        </w:rPr>
        <w:t>mse(Y1-X1)) figure; subplot(211)</w:t>
      </w:r>
    </w:p>
    <w:p w:rsidR="00675CB3" w:rsidRPr="00072E6A" w:rsidRDefault="00675CB3" w:rsidP="00675CB3">
      <w:pPr>
        <w:pStyle w:val="ab"/>
        <w:spacing w:before="1"/>
        <w:ind w:right="2802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t4,P1,</w:t>
      </w:r>
      <w:r w:rsidRPr="00072E6A">
        <w:rPr>
          <w:rFonts w:ascii="Courier New"/>
          <w:color w:val="A020F0"/>
          <w:lang w:val="en-US"/>
        </w:rPr>
        <w:t>'b'</w:t>
      </w:r>
      <w:r w:rsidRPr="00072E6A">
        <w:rPr>
          <w:rFonts w:ascii="Courier New"/>
          <w:lang w:val="en-US"/>
        </w:rPr>
        <w:t>,t4,Y1,</w:t>
      </w:r>
      <w:r w:rsidRPr="00072E6A">
        <w:rPr>
          <w:rFonts w:ascii="Courier New"/>
          <w:color w:val="A020F0"/>
          <w:lang w:val="en-US"/>
        </w:rPr>
        <w:t>'r--'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33"/>
          <w:lang w:val="en-US"/>
        </w:rPr>
        <w:t xml:space="preserve"> </w:t>
      </w:r>
      <w:r w:rsidRPr="00072E6A">
        <w:rPr>
          <w:rFonts w:ascii="Courier New"/>
          <w:lang w:val="en-US"/>
        </w:rPr>
        <w:t xml:space="preserve">grid; </w:t>
      </w:r>
      <w:r w:rsidRPr="00072E6A">
        <w:rPr>
          <w:rFonts w:ascii="Courier New"/>
          <w:spacing w:val="-2"/>
          <w:lang w:val="en-US"/>
        </w:rPr>
        <w:t>subplot(212)</w:t>
      </w:r>
    </w:p>
    <w:p w:rsidR="00675CB3" w:rsidRPr="00072E6A" w:rsidRDefault="00675CB3" w:rsidP="00675CB3">
      <w:pPr>
        <w:pStyle w:val="ab"/>
        <w:spacing w:line="316" w:lineRule="exact"/>
        <w:rPr>
          <w:rFonts w:ascii="Courier New"/>
          <w:lang w:val="en-US"/>
        </w:rPr>
      </w:pPr>
      <w:proofErr w:type="gramStart"/>
      <w:r w:rsidRPr="00072E6A">
        <w:rPr>
          <w:rFonts w:ascii="Courier New"/>
          <w:lang w:val="en-US"/>
        </w:rPr>
        <w:t>plot(</w:t>
      </w:r>
      <w:proofErr w:type="gramEnd"/>
      <w:r w:rsidRPr="00072E6A">
        <w:rPr>
          <w:rFonts w:ascii="Courier New"/>
          <w:lang w:val="en-US"/>
        </w:rPr>
        <w:t>t5,E1,</w:t>
      </w:r>
      <w:r w:rsidRPr="00072E6A">
        <w:rPr>
          <w:rFonts w:ascii="Courier New"/>
          <w:color w:val="A020F0"/>
          <w:lang w:val="en-US"/>
        </w:rPr>
        <w:t>'g'</w:t>
      </w:r>
      <w:r w:rsidRPr="00072E6A">
        <w:rPr>
          <w:rFonts w:ascii="Courier New"/>
          <w:lang w:val="en-US"/>
        </w:rPr>
        <w:t>);</w:t>
      </w:r>
      <w:r w:rsidRPr="00072E6A">
        <w:rPr>
          <w:rFonts w:ascii="Courier New"/>
          <w:spacing w:val="-22"/>
          <w:lang w:val="en-US"/>
        </w:rPr>
        <w:t xml:space="preserve"> </w:t>
      </w:r>
      <w:r w:rsidRPr="00072E6A">
        <w:rPr>
          <w:rFonts w:ascii="Courier New"/>
          <w:spacing w:val="-4"/>
          <w:lang w:val="en-US"/>
        </w:rPr>
        <w:t>grid;</w:t>
      </w:r>
    </w:p>
    <w:p w:rsidR="00675CB3" w:rsidRPr="00072E6A" w:rsidRDefault="00675CB3" w:rsidP="00675CB3">
      <w:pPr>
        <w:spacing w:line="316" w:lineRule="exact"/>
        <w:rPr>
          <w:rFonts w:ascii="Courier New"/>
          <w:lang w:val="en-US"/>
        </w:rPr>
        <w:sectPr w:rsidR="00675CB3" w:rsidRPr="00072E6A"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4"/>
        <w:widowControl w:val="0"/>
        <w:numPr>
          <w:ilvl w:val="0"/>
          <w:numId w:val="3"/>
        </w:numPr>
        <w:tabs>
          <w:tab w:val="left" w:pos="1462"/>
        </w:tabs>
        <w:autoSpaceDE w:val="0"/>
        <w:autoSpaceDN w:val="0"/>
        <w:spacing w:before="88" w:after="0" w:line="268" w:lineRule="auto"/>
        <w:ind w:right="224"/>
        <w:contextualSpacing w:val="0"/>
        <w:jc w:val="both"/>
        <w:rPr>
          <w:sz w:val="28"/>
        </w:rPr>
      </w:pPr>
      <w:r>
        <w:rPr>
          <w:i/>
          <w:sz w:val="28"/>
          <w:u w:val="single"/>
        </w:rPr>
        <w:lastRenderedPageBreak/>
        <w:t>Часть 3.</w:t>
      </w:r>
      <w:r>
        <w:rPr>
          <w:i/>
          <w:sz w:val="28"/>
        </w:rPr>
        <w:t xml:space="preserve"> </w:t>
      </w:r>
      <w:r>
        <w:rPr>
          <w:sz w:val="28"/>
        </w:rPr>
        <w:t>Построить и обучить линейную сеть, которая является адаптивным линейным фильтром. Задачей фильтра является моделирование источника шума, чтобы в последующем удалить</w:t>
      </w:r>
      <w:r>
        <w:rPr>
          <w:spacing w:val="40"/>
          <w:sz w:val="28"/>
        </w:rPr>
        <w:t xml:space="preserve"> </w:t>
      </w:r>
      <w:r>
        <w:rPr>
          <w:sz w:val="28"/>
        </w:rPr>
        <w:t>помехи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из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полезного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сигнала.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Фильтр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аппроксимировать</w:t>
      </w:r>
    </w:p>
    <w:p w:rsidR="00675CB3" w:rsidRDefault="00675CB3" w:rsidP="00675CB3">
      <w:pPr>
        <w:spacing w:before="40" w:line="78" w:lineRule="exact"/>
        <w:ind w:right="1388"/>
        <w:jc w:val="center"/>
        <w:rPr>
          <w:i/>
          <w:sz w:val="16"/>
        </w:rPr>
      </w:pPr>
      <w:r>
        <w:rPr>
          <w:i/>
          <w:w w:val="101"/>
          <w:sz w:val="16"/>
        </w:rPr>
        <w:t>D</w:t>
      </w:r>
    </w:p>
    <w:p w:rsidR="00675CB3" w:rsidRDefault="00675CB3" w:rsidP="00675CB3">
      <w:pPr>
        <w:spacing w:line="78" w:lineRule="exact"/>
        <w:jc w:val="center"/>
        <w:rPr>
          <w:sz w:val="16"/>
        </w:rPr>
        <w:sectPr w:rsidR="00675CB3">
          <w:pgSz w:w="11910" w:h="16840"/>
          <w:pgMar w:top="102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b"/>
        <w:spacing w:before="96"/>
        <w:ind w:left="1461"/>
      </w:pPr>
      <w:r>
        <w:rPr>
          <w:spacing w:val="-2"/>
        </w:rPr>
        <w:lastRenderedPageBreak/>
        <w:t>отображение:</w:t>
      </w:r>
    </w:p>
    <w:p w:rsidR="00675CB3" w:rsidRDefault="00675CB3" w:rsidP="00675CB3">
      <w:pPr>
        <w:spacing w:line="486" w:lineRule="exact"/>
        <w:ind w:left="77"/>
        <w:rPr>
          <w:i/>
          <w:sz w:val="28"/>
        </w:rPr>
      </w:pPr>
      <w:r>
        <w:br w:type="column"/>
      </w:r>
      <w:r>
        <w:rPr>
          <w:i/>
          <w:spacing w:val="-81"/>
          <w:sz w:val="28"/>
        </w:rPr>
        <w:lastRenderedPageBreak/>
        <w:t>x</w:t>
      </w:r>
      <w:r>
        <w:rPr>
          <w:spacing w:val="29"/>
          <w:position w:val="1"/>
          <w:sz w:val="28"/>
        </w:rPr>
        <w:t>ˆ</w:t>
      </w:r>
      <w:r>
        <w:rPr>
          <w:spacing w:val="24"/>
          <w:sz w:val="28"/>
        </w:rPr>
        <w:t>(</w:t>
      </w:r>
      <w:r>
        <w:rPr>
          <w:i/>
          <w:spacing w:val="17"/>
          <w:sz w:val="28"/>
        </w:rPr>
        <w:t>n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</w:t>
      </w:r>
      <w:r>
        <w:rPr>
          <w:spacing w:val="-35"/>
          <w:sz w:val="28"/>
        </w:rPr>
        <w:t xml:space="preserve"> </w:t>
      </w:r>
      <w:r>
        <w:rPr>
          <w:spacing w:val="-2"/>
          <w:sz w:val="28"/>
        </w:rPr>
        <w:t>1)</w:t>
      </w:r>
      <w:r>
        <w:rPr>
          <w:spacing w:val="-16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</w:t>
      </w:r>
      <w:r>
        <w:rPr>
          <w:spacing w:val="-15"/>
          <w:sz w:val="28"/>
        </w:rPr>
        <w:t xml:space="preserve"> </w:t>
      </w:r>
      <w:r>
        <w:rPr>
          <w:rFonts w:ascii="Symbol" w:hAnsi="Symbol"/>
          <w:spacing w:val="-2"/>
          <w:position w:val="-5"/>
          <w:sz w:val="42"/>
        </w:rPr>
        <w:t></w:t>
      </w:r>
      <w:r>
        <w:rPr>
          <w:rFonts w:ascii="Symbol" w:hAnsi="Symbol"/>
          <w:spacing w:val="-2"/>
          <w:sz w:val="28"/>
        </w:rPr>
        <w:t></w:t>
      </w:r>
      <w:r>
        <w:rPr>
          <w:i/>
          <w:spacing w:val="-2"/>
          <w:position w:val="-6"/>
          <w:sz w:val="16"/>
        </w:rPr>
        <w:t>i</w:t>
      </w:r>
      <w:r>
        <w:rPr>
          <w:i/>
          <w:spacing w:val="-8"/>
          <w:position w:val="-6"/>
          <w:sz w:val="16"/>
        </w:rPr>
        <w:t xml:space="preserve"> </w:t>
      </w:r>
      <w:r>
        <w:rPr>
          <w:i/>
          <w:spacing w:val="-2"/>
          <w:sz w:val="28"/>
        </w:rPr>
        <w:t>x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n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</w:t>
      </w:r>
      <w:r>
        <w:rPr>
          <w:spacing w:val="-18"/>
          <w:sz w:val="28"/>
        </w:rPr>
        <w:t xml:space="preserve"> </w:t>
      </w:r>
      <w:r>
        <w:rPr>
          <w:i/>
          <w:spacing w:val="-2"/>
          <w:sz w:val="28"/>
        </w:rPr>
        <w:t>i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</w:t>
      </w:r>
      <w:r>
        <w:rPr>
          <w:spacing w:val="-37"/>
          <w:sz w:val="28"/>
        </w:rPr>
        <w:t xml:space="preserve"> </w:t>
      </w:r>
      <w:r>
        <w:rPr>
          <w:spacing w:val="-2"/>
          <w:sz w:val="28"/>
        </w:rPr>
        <w:t>1)</w:t>
      </w:r>
      <w:r>
        <w:rPr>
          <w:spacing w:val="-15"/>
          <w:sz w:val="28"/>
        </w:rPr>
        <w:t xml:space="preserve"> </w:t>
      </w:r>
      <w:r>
        <w:rPr>
          <w:rFonts w:ascii="Symbol" w:hAnsi="Symbol"/>
          <w:spacing w:val="-2"/>
          <w:sz w:val="28"/>
        </w:rPr>
        <w:t></w:t>
      </w:r>
      <w:r>
        <w:rPr>
          <w:spacing w:val="-15"/>
          <w:sz w:val="28"/>
        </w:rPr>
        <w:t xml:space="preserve"> </w:t>
      </w:r>
      <w:r>
        <w:rPr>
          <w:i/>
          <w:spacing w:val="-10"/>
          <w:sz w:val="28"/>
        </w:rPr>
        <w:t>b</w:t>
      </w:r>
    </w:p>
    <w:p w:rsidR="00675CB3" w:rsidRDefault="00675CB3" w:rsidP="00675CB3">
      <w:pPr>
        <w:spacing w:line="171" w:lineRule="exact"/>
        <w:ind w:left="1234"/>
        <w:rPr>
          <w:sz w:val="16"/>
        </w:rPr>
      </w:pPr>
      <w:r>
        <w:rPr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:rsidR="00675CB3" w:rsidRDefault="00675CB3" w:rsidP="00675CB3">
      <w:pPr>
        <w:spacing w:line="171" w:lineRule="exact"/>
        <w:rPr>
          <w:sz w:val="16"/>
        </w:rPr>
        <w:sectPr w:rsidR="00675CB3">
          <w:type w:val="continuous"/>
          <w:pgSz w:w="11910" w:h="16840"/>
          <w:pgMar w:top="1040" w:right="620" w:bottom="280" w:left="960" w:header="720" w:footer="720" w:gutter="0"/>
          <w:cols w:num="2" w:space="720" w:equalWidth="0">
            <w:col w:w="3092" w:space="40"/>
            <w:col w:w="7198"/>
          </w:cols>
        </w:sectPr>
      </w:pPr>
    </w:p>
    <w:p w:rsidR="00675CB3" w:rsidRDefault="00675CB3" w:rsidP="00675CB3">
      <w:pPr>
        <w:spacing w:before="61"/>
        <w:ind w:left="112"/>
        <w:jc w:val="center"/>
        <w:rPr>
          <w:i/>
          <w:sz w:val="28"/>
        </w:rPr>
      </w:pPr>
      <w:r>
        <w:rPr>
          <w:i/>
          <w:sz w:val="28"/>
        </w:rPr>
        <w:lastRenderedPageBreak/>
        <w:t>Вместо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задержек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погружение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временного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ряда.</w:t>
      </w:r>
    </w:p>
    <w:p w:rsidR="00675CB3" w:rsidRDefault="00675CB3" w:rsidP="00675CB3">
      <w:pPr>
        <w:pStyle w:val="ab"/>
        <w:spacing w:before="3"/>
        <w:ind w:left="0"/>
        <w:rPr>
          <w:i/>
          <w:sz w:val="36"/>
        </w:rPr>
      </w:pPr>
    </w:p>
    <w:p w:rsidR="00675CB3" w:rsidRDefault="00675CB3" w:rsidP="00675CB3">
      <w:pPr>
        <w:pStyle w:val="a4"/>
        <w:widowControl w:val="0"/>
        <w:numPr>
          <w:ilvl w:val="1"/>
          <w:numId w:val="2"/>
        </w:numPr>
        <w:tabs>
          <w:tab w:val="left" w:pos="742"/>
        </w:tabs>
        <w:autoSpaceDE w:val="0"/>
        <w:autoSpaceDN w:val="0"/>
        <w:spacing w:after="0" w:line="276" w:lineRule="auto"/>
        <w:ind w:right="222"/>
        <w:contextualSpacing w:val="0"/>
        <w:jc w:val="both"/>
        <w:rPr>
          <w:sz w:val="28"/>
        </w:rPr>
      </w:pPr>
      <w:r>
        <w:rPr>
          <w:sz w:val="28"/>
        </w:rPr>
        <w:t>Построим обучающее множество: в качестве входного множества</w:t>
      </w:r>
      <w:r>
        <w:rPr>
          <w:spacing w:val="80"/>
          <w:sz w:val="28"/>
        </w:rPr>
        <w:t xml:space="preserve"> </w:t>
      </w:r>
      <w:r>
        <w:rPr>
          <w:sz w:val="28"/>
        </w:rPr>
        <w:t>используем значения второго входного сигнала на заданном интервале; эталонными выходами сети являются значения второй эталонной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на заданном интервале. Эталонный выходной сигнал соответствует входному сигналу, измененному по амплитуде и смещенному по фазе, поэтому диапазон значений и шаг для сигналов совпадают. На рис. 7 представлен график входного сигнала.</w:t>
      </w:r>
    </w:p>
    <w:p w:rsidR="00675CB3" w:rsidRDefault="00675CB3" w:rsidP="00675CB3">
      <w:pPr>
        <w:pStyle w:val="ab"/>
        <w:spacing w:before="8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251672576" behindDoc="0" locked="0" layoutInCell="1" allowOverlap="1" wp14:anchorId="57166B77" wp14:editId="1225945E">
            <wp:simplePos x="0" y="0"/>
            <wp:positionH relativeFrom="page">
              <wp:posOffset>2474976</wp:posOffset>
            </wp:positionH>
            <wp:positionV relativeFrom="paragraph">
              <wp:posOffset>64368</wp:posOffset>
            </wp:positionV>
            <wp:extent cx="3185055" cy="285292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055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B3" w:rsidRDefault="00675CB3" w:rsidP="00675CB3">
      <w:pPr>
        <w:spacing w:before="13"/>
        <w:ind w:left="513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функции</w:t>
      </w:r>
    </w:p>
    <w:p w:rsidR="00675CB3" w:rsidRDefault="00675CB3" w:rsidP="00675CB3">
      <w:pPr>
        <w:pStyle w:val="ab"/>
        <w:spacing w:before="8"/>
        <w:ind w:left="0"/>
        <w:rPr>
          <w:sz w:val="24"/>
        </w:rPr>
      </w:pPr>
    </w:p>
    <w:p w:rsidR="00675CB3" w:rsidRDefault="00675CB3" w:rsidP="00675CB3">
      <w:pPr>
        <w:pStyle w:val="a4"/>
        <w:widowControl w:val="0"/>
        <w:numPr>
          <w:ilvl w:val="1"/>
          <w:numId w:val="2"/>
        </w:numPr>
        <w:tabs>
          <w:tab w:val="left" w:pos="741"/>
          <w:tab w:val="left" w:pos="742"/>
        </w:tabs>
        <w:autoSpaceDE w:val="0"/>
        <w:autoSpaceDN w:val="0"/>
        <w:spacing w:before="89" w:after="0" w:line="240" w:lineRule="auto"/>
        <w:contextualSpacing w:val="0"/>
        <w:rPr>
          <w:sz w:val="28"/>
        </w:rPr>
      </w:pPr>
      <w:r>
        <w:rPr>
          <w:sz w:val="28"/>
        </w:rPr>
        <w:t>Создаем</w:t>
      </w:r>
      <w:r>
        <w:rPr>
          <w:spacing w:val="-4"/>
          <w:sz w:val="28"/>
        </w:rPr>
        <w:t xml:space="preserve"> </w:t>
      </w:r>
      <w:r>
        <w:rPr>
          <w:sz w:val="28"/>
        </w:rPr>
        <w:t>сеть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newlind.</w:t>
      </w:r>
    </w:p>
    <w:p w:rsidR="00675CB3" w:rsidRDefault="00675CB3" w:rsidP="00675CB3">
      <w:pPr>
        <w:pStyle w:val="ab"/>
        <w:spacing w:before="3"/>
        <w:ind w:left="0"/>
        <w:rPr>
          <w:sz w:val="25"/>
        </w:rPr>
      </w:pPr>
    </w:p>
    <w:p w:rsidR="00675CB3" w:rsidRDefault="00675CB3" w:rsidP="00675CB3">
      <w:pPr>
        <w:pStyle w:val="a4"/>
        <w:widowControl w:val="0"/>
        <w:numPr>
          <w:ilvl w:val="1"/>
          <w:numId w:val="2"/>
        </w:numPr>
        <w:tabs>
          <w:tab w:val="left" w:pos="742"/>
        </w:tabs>
        <w:autoSpaceDE w:val="0"/>
        <w:autoSpaceDN w:val="0"/>
        <w:spacing w:after="0" w:line="276" w:lineRule="auto"/>
        <w:ind w:right="222"/>
        <w:contextualSpacing w:val="0"/>
        <w:jc w:val="both"/>
        <w:rPr>
          <w:sz w:val="28"/>
        </w:rPr>
      </w:pPr>
      <w:r>
        <w:rPr>
          <w:sz w:val="28"/>
        </w:rPr>
        <w:t>Рассчитаем выход сети (sim) для обучающего множества. Сравним выход сети с эталонным множеством. Отобразим на графике эталонные значения и предсказанные сетью, а также ошибку обучения. На рис. 8 можно увидеть результат работы фильтра. Величину ошибки обучения можно увидеть ниже:</w:t>
      </w:r>
    </w:p>
    <w:p w:rsidR="00675CB3" w:rsidRDefault="00675CB3" w:rsidP="00675CB3">
      <w:pPr>
        <w:pStyle w:val="ab"/>
        <w:spacing w:before="8"/>
        <w:ind w:left="0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3366770</wp:posOffset>
                </wp:positionH>
                <wp:positionV relativeFrom="paragraph">
                  <wp:posOffset>163830</wp:posOffset>
                </wp:positionV>
                <wp:extent cx="1007745" cy="251460"/>
                <wp:effectExtent l="13970" t="12065" r="6985" b="12700"/>
                <wp:wrapTopAndBottom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514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5CB3" w:rsidRDefault="00675CB3" w:rsidP="00675CB3">
                            <w:pPr>
                              <w:spacing w:before="69"/>
                              <w:ind w:left="14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M3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0.0075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31" type="#_x0000_t202" style="position:absolute;margin-left:265.1pt;margin-top:12.9pt;width:79.35pt;height:19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" filled="f" strokeweight=".72pt">
                <v:textbox inset="0,0,0,0">
                  <w:txbxContent>
                    <w:p w:rsidR="00675CB3" w:rsidRDefault="00675CB3" w:rsidP="00675CB3">
                      <w:pPr>
                        <w:spacing w:before="69"/>
                        <w:ind w:left="14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M3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 xml:space="preserve">= </w:t>
                      </w:r>
                      <w:r>
                        <w:rPr>
                          <w:rFonts w:ascii="Arial"/>
                          <w:spacing w:val="-2"/>
                        </w:rPr>
                        <w:t>0.0075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5CB3" w:rsidRDefault="00675CB3" w:rsidP="00675CB3">
      <w:pPr>
        <w:rPr>
          <w:sz w:val="19"/>
        </w:rPr>
        <w:sectPr w:rsidR="00675CB3">
          <w:type w:val="continuous"/>
          <w:pgSz w:w="11910" w:h="16840"/>
          <w:pgMar w:top="1040" w:right="620" w:bottom="280" w:left="960" w:header="720" w:footer="720" w:gutter="0"/>
          <w:cols w:space="720"/>
        </w:sectPr>
      </w:pPr>
    </w:p>
    <w:p w:rsidR="00675CB3" w:rsidRDefault="00675CB3" w:rsidP="00675CB3">
      <w:pPr>
        <w:pStyle w:val="ab"/>
        <w:ind w:left="265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B10AA7E" wp14:editId="796989F9">
            <wp:extent cx="3178159" cy="288493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59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3" w:rsidRDefault="00675CB3" w:rsidP="00675CB3">
      <w:pPr>
        <w:spacing w:before="40"/>
        <w:ind w:left="2324" w:right="2373"/>
        <w:jc w:val="center"/>
        <w:rPr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фильтра</w:t>
      </w:r>
    </w:p>
    <w:p w:rsidR="00675CB3" w:rsidRDefault="00675CB3" w:rsidP="00675CB3">
      <w:pPr>
        <w:pStyle w:val="ab"/>
        <w:spacing w:before="4"/>
        <w:ind w:left="0"/>
        <w:rPr>
          <w:sz w:val="29"/>
        </w:rPr>
      </w:pPr>
    </w:p>
    <w:p w:rsidR="00675CB3" w:rsidRDefault="00675CB3" w:rsidP="00675CB3">
      <w:pPr>
        <w:pStyle w:val="ab"/>
        <w:spacing w:before="89"/>
      </w:pPr>
      <w:r>
        <w:rPr>
          <w:noProof/>
          <w:lang w:eastAsia="ru-RU"/>
        </w:rPr>
        <w:drawing>
          <wp:anchor distT="0" distB="0" distL="0" distR="0" simplePos="0" relativeHeight="251673600" behindDoc="0" locked="0" layoutInCell="1" allowOverlap="1" wp14:anchorId="1F0F40A7" wp14:editId="272FFB1F">
            <wp:simplePos x="0" y="0"/>
            <wp:positionH relativeFrom="page">
              <wp:posOffset>3287267</wp:posOffset>
            </wp:positionH>
            <wp:positionV relativeFrom="paragraph">
              <wp:posOffset>295721</wp:posOffset>
            </wp:positionV>
            <wp:extent cx="1548228" cy="295751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228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Среднее</w:t>
      </w:r>
      <w:r>
        <w:rPr>
          <w:spacing w:val="-6"/>
        </w:rPr>
        <w:t xml:space="preserve"> </w:t>
      </w:r>
      <w:r>
        <w:t>квадратическая</w:t>
      </w:r>
      <w:r>
        <w:rPr>
          <w:spacing w:val="-5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средняя</w:t>
      </w:r>
      <w:r>
        <w:rPr>
          <w:spacing w:val="-7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ниже:</w:t>
      </w:r>
    </w:p>
    <w:p w:rsidR="00675CB3" w:rsidRDefault="00675CB3" w:rsidP="00675CB3">
      <w:pPr>
        <w:pStyle w:val="ab"/>
        <w:spacing w:before="32"/>
      </w:pPr>
      <w:r>
        <w:rPr>
          <w:u w:val="single"/>
        </w:rPr>
        <w:t>Листинг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программы:</w:t>
      </w:r>
    </w:p>
    <w:p w:rsidR="00675CB3" w:rsidRDefault="00675CB3" w:rsidP="00675CB3">
      <w:pPr>
        <w:spacing w:before="59"/>
        <w:ind w:left="741"/>
        <w:rPr>
          <w:rFonts w:ascii="Courier New"/>
          <w:sz w:val="26"/>
        </w:rPr>
      </w:pPr>
      <w:r>
        <w:rPr>
          <w:rFonts w:ascii="Courier New"/>
          <w:sz w:val="26"/>
        </w:rPr>
        <w:t>clear</w:t>
      </w:r>
      <w:r>
        <w:rPr>
          <w:rFonts w:ascii="Courier New"/>
          <w:spacing w:val="-10"/>
          <w:sz w:val="26"/>
        </w:rPr>
        <w:t xml:space="preserve"> </w:t>
      </w:r>
      <w:r>
        <w:rPr>
          <w:rFonts w:ascii="Courier New"/>
          <w:color w:val="A020F0"/>
          <w:spacing w:val="-4"/>
          <w:sz w:val="26"/>
        </w:rPr>
        <w:t>all</w:t>
      </w:r>
      <w:r>
        <w:rPr>
          <w:rFonts w:ascii="Courier New"/>
          <w:spacing w:val="-4"/>
          <w:sz w:val="26"/>
        </w:rPr>
        <w:t>;</w:t>
      </w:r>
    </w:p>
    <w:p w:rsidR="00675CB3" w:rsidRDefault="00675CB3" w:rsidP="00675CB3">
      <w:pPr>
        <w:spacing w:before="1"/>
        <w:ind w:left="741"/>
        <w:rPr>
          <w:rFonts w:ascii="Courier New" w:hAnsi="Courier New"/>
          <w:sz w:val="26"/>
        </w:rPr>
      </w:pPr>
      <w:r>
        <w:rPr>
          <w:rFonts w:ascii="Courier New" w:hAnsi="Courier New"/>
          <w:color w:val="228B22"/>
          <w:sz w:val="26"/>
        </w:rPr>
        <w:t>%3.1</w:t>
      </w:r>
      <w:r>
        <w:rPr>
          <w:rFonts w:ascii="Courier New" w:hAnsi="Courier New"/>
          <w:color w:val="228B22"/>
          <w:spacing w:val="-16"/>
          <w:sz w:val="26"/>
        </w:rPr>
        <w:t xml:space="preserve"> </w:t>
      </w:r>
      <w:r>
        <w:rPr>
          <w:rFonts w:ascii="Courier New" w:hAnsi="Courier New"/>
          <w:color w:val="228B22"/>
          <w:sz w:val="26"/>
        </w:rPr>
        <w:t>Построение</w:t>
      </w:r>
      <w:r>
        <w:rPr>
          <w:rFonts w:ascii="Courier New" w:hAnsi="Courier New"/>
          <w:color w:val="228B22"/>
          <w:spacing w:val="-15"/>
          <w:sz w:val="26"/>
        </w:rPr>
        <w:t xml:space="preserve"> </w:t>
      </w:r>
      <w:r>
        <w:rPr>
          <w:rFonts w:ascii="Courier New" w:hAnsi="Courier New"/>
          <w:color w:val="228B22"/>
          <w:sz w:val="26"/>
        </w:rPr>
        <w:t>обучающего</w:t>
      </w:r>
      <w:r>
        <w:rPr>
          <w:rFonts w:ascii="Courier New" w:hAnsi="Courier New"/>
          <w:color w:val="228B22"/>
          <w:spacing w:val="-15"/>
          <w:sz w:val="26"/>
        </w:rPr>
        <w:t xml:space="preserve"> </w:t>
      </w:r>
      <w:r>
        <w:rPr>
          <w:rFonts w:ascii="Courier New" w:hAnsi="Courier New"/>
          <w:color w:val="228B22"/>
          <w:spacing w:val="-2"/>
          <w:sz w:val="26"/>
        </w:rPr>
        <w:t>множества</w:t>
      </w:r>
    </w:p>
    <w:p w:rsidR="00675CB3" w:rsidRDefault="00675CB3" w:rsidP="00675CB3">
      <w:pPr>
        <w:spacing w:line="294" w:lineRule="exact"/>
        <w:ind w:left="741"/>
        <w:rPr>
          <w:rFonts w:ascii="Courier New" w:hAnsi="Courier New"/>
          <w:sz w:val="26"/>
        </w:rPr>
      </w:pPr>
      <w:r>
        <w:rPr>
          <w:rFonts w:ascii="Courier New" w:hAnsi="Courier New"/>
          <w:color w:val="228B22"/>
          <w:sz w:val="26"/>
        </w:rPr>
        <w:t>%Входное</w:t>
      </w:r>
      <w:r>
        <w:rPr>
          <w:rFonts w:ascii="Courier New" w:hAnsi="Courier New"/>
          <w:color w:val="228B22"/>
          <w:spacing w:val="-16"/>
          <w:sz w:val="26"/>
        </w:rPr>
        <w:t xml:space="preserve"> </w:t>
      </w:r>
      <w:r>
        <w:rPr>
          <w:rFonts w:ascii="Courier New" w:hAnsi="Courier New"/>
          <w:color w:val="228B22"/>
          <w:spacing w:val="-2"/>
          <w:sz w:val="26"/>
        </w:rPr>
        <w:t>множество</w:t>
      </w:r>
    </w:p>
    <w:p w:rsidR="00675CB3" w:rsidRDefault="00675CB3" w:rsidP="00675CB3">
      <w:pPr>
        <w:spacing w:line="294" w:lineRule="exact"/>
        <w:ind w:left="741"/>
        <w:rPr>
          <w:rFonts w:ascii="Courier New"/>
          <w:sz w:val="26"/>
        </w:rPr>
      </w:pPr>
      <w:r>
        <w:rPr>
          <w:rFonts w:ascii="Courier New"/>
          <w:sz w:val="26"/>
        </w:rPr>
        <w:t>x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@</w:t>
      </w:r>
      <w:r>
        <w:rPr>
          <w:rFonts w:ascii="Courier New"/>
          <w:spacing w:val="-4"/>
          <w:sz w:val="26"/>
        </w:rPr>
        <w:t xml:space="preserve"> </w:t>
      </w:r>
      <w:r>
        <w:rPr>
          <w:rFonts w:ascii="Courier New"/>
          <w:sz w:val="26"/>
        </w:rPr>
        <w:t>(t)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sin(t.^2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-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6*t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+</w:t>
      </w:r>
      <w:r>
        <w:rPr>
          <w:rFonts w:ascii="Courier New"/>
          <w:spacing w:val="-4"/>
          <w:sz w:val="26"/>
        </w:rPr>
        <w:t xml:space="preserve"> </w:t>
      </w:r>
      <w:r>
        <w:rPr>
          <w:rFonts w:ascii="Courier New"/>
          <w:spacing w:val="-5"/>
          <w:sz w:val="26"/>
        </w:rPr>
        <w:t>3);</w:t>
      </w:r>
    </w:p>
    <w:p w:rsidR="00675CB3" w:rsidRDefault="00675CB3" w:rsidP="00675CB3">
      <w:pPr>
        <w:spacing w:before="1"/>
        <w:ind w:left="741"/>
        <w:rPr>
          <w:rFonts w:ascii="Courier New" w:hAnsi="Courier New"/>
          <w:sz w:val="26"/>
        </w:rPr>
      </w:pPr>
      <w:r>
        <w:rPr>
          <w:rFonts w:ascii="Courier New" w:hAnsi="Courier New"/>
          <w:color w:val="228B22"/>
          <w:sz w:val="26"/>
        </w:rPr>
        <w:t>%Эталонный</w:t>
      </w:r>
      <w:r>
        <w:rPr>
          <w:rFonts w:ascii="Courier New" w:hAnsi="Courier New"/>
          <w:color w:val="228B22"/>
          <w:spacing w:val="-20"/>
          <w:sz w:val="26"/>
        </w:rPr>
        <w:t xml:space="preserve"> </w:t>
      </w:r>
      <w:r>
        <w:rPr>
          <w:rFonts w:ascii="Courier New" w:hAnsi="Courier New"/>
          <w:color w:val="228B22"/>
          <w:spacing w:val="-4"/>
          <w:sz w:val="26"/>
        </w:rPr>
        <w:t>выход</w:t>
      </w:r>
    </w:p>
    <w:p w:rsidR="00675CB3" w:rsidRDefault="00675CB3" w:rsidP="00675CB3">
      <w:pPr>
        <w:spacing w:before="1"/>
        <w:ind w:left="741" w:right="2802"/>
        <w:rPr>
          <w:rFonts w:ascii="Courier New"/>
          <w:sz w:val="26"/>
        </w:rPr>
      </w:pPr>
      <w:r>
        <w:rPr>
          <w:rFonts w:ascii="Courier New"/>
          <w:sz w:val="26"/>
        </w:rPr>
        <w:t>y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@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(t)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(1/3)*sin(t.^2</w:t>
      </w:r>
      <w:r>
        <w:rPr>
          <w:rFonts w:ascii="Courier New"/>
          <w:spacing w:val="-4"/>
          <w:sz w:val="26"/>
        </w:rPr>
        <w:t xml:space="preserve"> </w:t>
      </w:r>
      <w:r>
        <w:rPr>
          <w:rFonts w:ascii="Courier New"/>
          <w:sz w:val="26"/>
        </w:rPr>
        <w:t>-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6*t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-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 xml:space="preserve">pi/6); </w:t>
      </w:r>
      <w:r>
        <w:rPr>
          <w:rFonts w:ascii="Courier New"/>
          <w:spacing w:val="-2"/>
          <w:sz w:val="26"/>
        </w:rPr>
        <w:t>t1=0:0.025:6;</w:t>
      </w:r>
    </w:p>
    <w:p w:rsidR="00675CB3" w:rsidRPr="00072E6A" w:rsidRDefault="00675CB3" w:rsidP="00675CB3">
      <w:pPr>
        <w:spacing w:line="294" w:lineRule="exact"/>
        <w:ind w:left="741"/>
        <w:rPr>
          <w:rFonts w:ascii="Courier New"/>
          <w:sz w:val="26"/>
          <w:lang w:val="en-US"/>
        </w:rPr>
      </w:pPr>
      <w:r w:rsidRPr="00072E6A">
        <w:rPr>
          <w:rFonts w:ascii="Courier New"/>
          <w:spacing w:val="-2"/>
          <w:sz w:val="26"/>
          <w:lang w:val="en-US"/>
        </w:rPr>
        <w:t>P=</w:t>
      </w:r>
      <w:proofErr w:type="gramStart"/>
      <w:r w:rsidRPr="00072E6A">
        <w:rPr>
          <w:rFonts w:ascii="Courier New"/>
          <w:spacing w:val="-2"/>
          <w:sz w:val="26"/>
          <w:lang w:val="en-US"/>
        </w:rPr>
        <w:t>x(</w:t>
      </w:r>
      <w:proofErr w:type="gramEnd"/>
      <w:r w:rsidRPr="00072E6A">
        <w:rPr>
          <w:rFonts w:ascii="Courier New"/>
          <w:spacing w:val="-2"/>
          <w:sz w:val="26"/>
          <w:lang w:val="en-US"/>
        </w:rPr>
        <w:t>t1);</w:t>
      </w:r>
    </w:p>
    <w:p w:rsidR="00675CB3" w:rsidRPr="00072E6A" w:rsidRDefault="00675CB3" w:rsidP="00675CB3">
      <w:pPr>
        <w:ind w:left="741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sz w:val="26"/>
          <w:lang w:val="en-US"/>
        </w:rPr>
        <w:lastRenderedPageBreak/>
        <w:t>plot(</w:t>
      </w:r>
      <w:proofErr w:type="gramEnd"/>
      <w:r w:rsidRPr="00072E6A">
        <w:rPr>
          <w:rFonts w:ascii="Courier New"/>
          <w:sz w:val="26"/>
          <w:lang w:val="en-US"/>
        </w:rPr>
        <w:t>t1,P,</w:t>
      </w:r>
      <w:r w:rsidRPr="00072E6A">
        <w:rPr>
          <w:rFonts w:ascii="Courier New"/>
          <w:color w:val="A020F0"/>
          <w:sz w:val="26"/>
          <w:lang w:val="en-US"/>
        </w:rPr>
        <w:t>'.-'</w:t>
      </w:r>
      <w:r w:rsidRPr="00072E6A">
        <w:rPr>
          <w:rFonts w:ascii="Courier New"/>
          <w:sz w:val="26"/>
          <w:lang w:val="en-US"/>
        </w:rPr>
        <w:t>);</w:t>
      </w:r>
      <w:r w:rsidRPr="00072E6A">
        <w:rPr>
          <w:rFonts w:ascii="Courier New"/>
          <w:spacing w:val="-30"/>
          <w:sz w:val="26"/>
          <w:lang w:val="en-US"/>
        </w:rPr>
        <w:t xml:space="preserve"> </w:t>
      </w:r>
      <w:r w:rsidRPr="00072E6A">
        <w:rPr>
          <w:rFonts w:ascii="Courier New"/>
          <w:spacing w:val="-4"/>
          <w:sz w:val="26"/>
          <w:lang w:val="en-US"/>
        </w:rPr>
        <w:t>grid;</w:t>
      </w:r>
    </w:p>
    <w:p w:rsidR="00675CB3" w:rsidRDefault="00675CB3" w:rsidP="00675CB3">
      <w:pPr>
        <w:spacing w:before="1"/>
        <w:ind w:left="741" w:right="2802"/>
        <w:rPr>
          <w:rFonts w:ascii="Courier New" w:hAnsi="Courier New"/>
          <w:sz w:val="26"/>
        </w:rPr>
      </w:pPr>
      <w:r>
        <w:rPr>
          <w:rFonts w:ascii="Courier New" w:hAnsi="Courier New"/>
          <w:color w:val="228B22"/>
          <w:sz w:val="26"/>
        </w:rPr>
        <w:t>%3.2</w:t>
      </w:r>
      <w:r>
        <w:rPr>
          <w:rFonts w:ascii="Courier New" w:hAnsi="Courier New"/>
          <w:color w:val="228B22"/>
          <w:spacing w:val="-12"/>
          <w:sz w:val="26"/>
        </w:rPr>
        <w:t xml:space="preserve"> </w:t>
      </w:r>
      <w:r>
        <w:rPr>
          <w:rFonts w:ascii="Courier New" w:hAnsi="Courier New"/>
          <w:color w:val="228B22"/>
          <w:sz w:val="26"/>
        </w:rPr>
        <w:t>Расширение</w:t>
      </w:r>
      <w:r>
        <w:rPr>
          <w:rFonts w:ascii="Courier New" w:hAnsi="Courier New"/>
          <w:color w:val="228B22"/>
          <w:spacing w:val="-12"/>
          <w:sz w:val="26"/>
        </w:rPr>
        <w:t xml:space="preserve"> </w:t>
      </w:r>
      <w:r>
        <w:rPr>
          <w:rFonts w:ascii="Courier New" w:hAnsi="Courier New"/>
          <w:color w:val="228B22"/>
          <w:sz w:val="26"/>
        </w:rPr>
        <w:t>входного</w:t>
      </w:r>
      <w:r>
        <w:rPr>
          <w:rFonts w:ascii="Courier New" w:hAnsi="Courier New"/>
          <w:color w:val="228B22"/>
          <w:spacing w:val="-12"/>
          <w:sz w:val="26"/>
        </w:rPr>
        <w:t xml:space="preserve"> </w:t>
      </w:r>
      <w:r>
        <w:rPr>
          <w:rFonts w:ascii="Courier New" w:hAnsi="Courier New"/>
          <w:color w:val="228B22"/>
          <w:sz w:val="26"/>
        </w:rPr>
        <w:t xml:space="preserve">множества </w:t>
      </w:r>
      <w:r>
        <w:rPr>
          <w:rFonts w:ascii="Courier New" w:hAnsi="Courier New"/>
          <w:spacing w:val="-2"/>
          <w:sz w:val="26"/>
        </w:rPr>
        <w:t>P1=zeros(4,size(P,1));</w:t>
      </w:r>
    </w:p>
    <w:p w:rsidR="00675CB3" w:rsidRPr="00072E6A" w:rsidRDefault="00675CB3" w:rsidP="00675CB3">
      <w:pPr>
        <w:spacing w:line="294" w:lineRule="exact"/>
        <w:ind w:left="741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color w:val="0000FF"/>
          <w:sz w:val="26"/>
          <w:lang w:val="en-US"/>
        </w:rPr>
        <w:t>for</w:t>
      </w:r>
      <w:proofErr w:type="gramEnd"/>
      <w:r w:rsidRPr="00072E6A">
        <w:rPr>
          <w:rFonts w:ascii="Courier New"/>
          <w:color w:val="0000FF"/>
          <w:spacing w:val="-6"/>
          <w:sz w:val="26"/>
          <w:lang w:val="en-US"/>
        </w:rPr>
        <w:t xml:space="preserve"> </w:t>
      </w:r>
      <w:r w:rsidRPr="00072E6A">
        <w:rPr>
          <w:rFonts w:ascii="Courier New"/>
          <w:spacing w:val="-4"/>
          <w:sz w:val="26"/>
          <w:lang w:val="en-US"/>
        </w:rPr>
        <w:t>i=1:3</w:t>
      </w:r>
    </w:p>
    <w:p w:rsidR="00675CB3" w:rsidRPr="00072E6A" w:rsidRDefault="00675CB3" w:rsidP="00675CB3">
      <w:pPr>
        <w:spacing w:before="79"/>
        <w:ind w:left="1365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spacing w:val="-2"/>
          <w:sz w:val="26"/>
          <w:lang w:val="en-US"/>
        </w:rPr>
        <w:t>P2(</w:t>
      </w:r>
      <w:proofErr w:type="gramEnd"/>
      <w:r w:rsidRPr="00072E6A">
        <w:rPr>
          <w:rFonts w:ascii="Courier New"/>
          <w:spacing w:val="-2"/>
          <w:sz w:val="26"/>
          <w:lang w:val="en-US"/>
        </w:rPr>
        <w:t>i)=0;</w:t>
      </w:r>
    </w:p>
    <w:p w:rsidR="00675CB3" w:rsidRPr="00072E6A" w:rsidRDefault="00675CB3" w:rsidP="00675CB3">
      <w:pPr>
        <w:spacing w:before="1"/>
        <w:ind w:left="741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sz w:val="26"/>
          <w:lang w:val="en-US"/>
        </w:rPr>
        <w:t>end</w:t>
      </w:r>
      <w:proofErr w:type="gramEnd"/>
      <w:r w:rsidRPr="00072E6A">
        <w:rPr>
          <w:rFonts w:ascii="Courier New"/>
          <w:spacing w:val="-4"/>
          <w:sz w:val="26"/>
          <w:lang w:val="en-US"/>
        </w:rPr>
        <w:t>;</w:t>
      </w:r>
    </w:p>
    <w:p w:rsidR="00675CB3" w:rsidRPr="00072E6A" w:rsidRDefault="00675CB3" w:rsidP="00675CB3">
      <w:pPr>
        <w:ind w:left="1365" w:right="5790" w:hanging="624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color w:val="0000FF"/>
          <w:sz w:val="26"/>
          <w:lang w:val="en-US"/>
        </w:rPr>
        <w:t>for</w:t>
      </w:r>
      <w:proofErr w:type="gramEnd"/>
      <w:r w:rsidRPr="00072E6A">
        <w:rPr>
          <w:rFonts w:ascii="Courier New"/>
          <w:color w:val="0000FF"/>
          <w:spacing w:val="-34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 xml:space="preserve">i=1:size(P,2) </w:t>
      </w:r>
      <w:r w:rsidRPr="00072E6A">
        <w:rPr>
          <w:rFonts w:ascii="Courier New"/>
          <w:spacing w:val="-2"/>
          <w:sz w:val="26"/>
          <w:lang w:val="en-US"/>
        </w:rPr>
        <w:t>P2(i+3)=P(i);</w:t>
      </w:r>
    </w:p>
    <w:p w:rsidR="00675CB3" w:rsidRPr="00072E6A" w:rsidRDefault="00675CB3" w:rsidP="00675CB3">
      <w:pPr>
        <w:spacing w:line="294" w:lineRule="exact"/>
        <w:ind w:left="741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sz w:val="26"/>
          <w:lang w:val="en-US"/>
        </w:rPr>
        <w:t>end</w:t>
      </w:r>
      <w:proofErr w:type="gramEnd"/>
      <w:r w:rsidRPr="00072E6A">
        <w:rPr>
          <w:rFonts w:ascii="Courier New"/>
          <w:spacing w:val="-4"/>
          <w:sz w:val="26"/>
          <w:lang w:val="en-US"/>
        </w:rPr>
        <w:t>;</w:t>
      </w:r>
    </w:p>
    <w:p w:rsidR="00675CB3" w:rsidRPr="00072E6A" w:rsidRDefault="00675CB3" w:rsidP="00675CB3">
      <w:pPr>
        <w:ind w:left="741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color w:val="0000FF"/>
          <w:sz w:val="26"/>
          <w:lang w:val="en-US"/>
        </w:rPr>
        <w:t>for</w:t>
      </w:r>
      <w:proofErr w:type="gramEnd"/>
      <w:r w:rsidRPr="00072E6A">
        <w:rPr>
          <w:rFonts w:ascii="Courier New"/>
          <w:color w:val="0000FF"/>
          <w:spacing w:val="-6"/>
          <w:sz w:val="26"/>
          <w:lang w:val="en-US"/>
        </w:rPr>
        <w:t xml:space="preserve"> </w:t>
      </w:r>
      <w:r w:rsidRPr="00072E6A">
        <w:rPr>
          <w:rFonts w:ascii="Courier New"/>
          <w:spacing w:val="-4"/>
          <w:sz w:val="26"/>
          <w:lang w:val="en-US"/>
        </w:rPr>
        <w:t>i=1:4</w:t>
      </w:r>
    </w:p>
    <w:p w:rsidR="00675CB3" w:rsidRPr="00072E6A" w:rsidRDefault="00675CB3" w:rsidP="00675CB3">
      <w:pPr>
        <w:spacing w:before="1"/>
        <w:ind w:left="1365"/>
        <w:rPr>
          <w:rFonts w:ascii="Courier New"/>
          <w:sz w:val="26"/>
          <w:lang w:val="en-US"/>
        </w:rPr>
      </w:pPr>
      <w:r w:rsidRPr="00072E6A">
        <w:rPr>
          <w:rFonts w:ascii="Courier New"/>
          <w:w w:val="95"/>
          <w:sz w:val="26"/>
          <w:lang w:val="en-US"/>
        </w:rPr>
        <w:t>P3(i,1:size(P,2))=P2(i:size(P,2)+i-</w:t>
      </w:r>
      <w:r w:rsidRPr="00072E6A">
        <w:rPr>
          <w:rFonts w:ascii="Courier New"/>
          <w:spacing w:val="-5"/>
          <w:sz w:val="26"/>
          <w:lang w:val="en-US"/>
        </w:rPr>
        <w:t>1);</w:t>
      </w:r>
    </w:p>
    <w:p w:rsidR="00675CB3" w:rsidRPr="00072E6A" w:rsidRDefault="00675CB3" w:rsidP="00675CB3">
      <w:pPr>
        <w:spacing w:before="1"/>
        <w:ind w:left="741" w:right="7768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color w:val="0000FF"/>
          <w:spacing w:val="-4"/>
          <w:sz w:val="26"/>
          <w:lang w:val="en-US"/>
        </w:rPr>
        <w:t>end</w:t>
      </w:r>
      <w:proofErr w:type="gramEnd"/>
      <w:r w:rsidRPr="00072E6A">
        <w:rPr>
          <w:rFonts w:ascii="Courier New"/>
          <w:spacing w:val="-4"/>
          <w:sz w:val="26"/>
          <w:lang w:val="en-US"/>
        </w:rPr>
        <w:t xml:space="preserve">; </w:t>
      </w:r>
      <w:r w:rsidRPr="00072E6A">
        <w:rPr>
          <w:rFonts w:ascii="Courier New"/>
          <w:spacing w:val="-2"/>
          <w:sz w:val="26"/>
          <w:lang w:val="en-US"/>
        </w:rPr>
        <w:t>T=y(t1);</w:t>
      </w:r>
    </w:p>
    <w:p w:rsidR="00675CB3" w:rsidRPr="00072E6A" w:rsidRDefault="00675CB3" w:rsidP="00675CB3">
      <w:pPr>
        <w:ind w:left="741" w:right="5790"/>
        <w:rPr>
          <w:rFonts w:ascii="Courier New"/>
          <w:sz w:val="26"/>
          <w:lang w:val="en-US"/>
        </w:rPr>
      </w:pPr>
      <w:r w:rsidRPr="00072E6A">
        <w:rPr>
          <w:rFonts w:ascii="Courier New"/>
          <w:spacing w:val="-2"/>
          <w:sz w:val="26"/>
          <w:lang w:val="en-US"/>
        </w:rPr>
        <w:t>T=</w:t>
      </w:r>
      <w:proofErr w:type="gramStart"/>
      <w:r w:rsidRPr="00072E6A">
        <w:rPr>
          <w:rFonts w:ascii="Courier New"/>
          <w:spacing w:val="-2"/>
          <w:sz w:val="26"/>
          <w:lang w:val="en-US"/>
        </w:rPr>
        <w:t>con2seq(</w:t>
      </w:r>
      <w:proofErr w:type="gramEnd"/>
      <w:r w:rsidRPr="00072E6A">
        <w:rPr>
          <w:rFonts w:ascii="Courier New"/>
          <w:spacing w:val="-2"/>
          <w:sz w:val="26"/>
          <w:lang w:val="en-US"/>
        </w:rPr>
        <w:t>T); P=con2seq(P3);</w:t>
      </w:r>
    </w:p>
    <w:p w:rsidR="00675CB3" w:rsidRPr="00072E6A" w:rsidRDefault="00675CB3" w:rsidP="00675CB3">
      <w:pPr>
        <w:ind w:left="741" w:right="6930"/>
        <w:jc w:val="both"/>
        <w:rPr>
          <w:rFonts w:ascii="Courier New" w:hAnsi="Courier New"/>
          <w:sz w:val="26"/>
          <w:lang w:val="en-US"/>
        </w:rPr>
      </w:pPr>
      <w:r w:rsidRPr="00072E6A">
        <w:rPr>
          <w:rFonts w:ascii="Courier New" w:hAnsi="Courier New"/>
          <w:color w:val="228B22"/>
          <w:sz w:val="26"/>
          <w:lang w:val="en-US"/>
        </w:rPr>
        <w:t>%3.3</w:t>
      </w:r>
      <w:r w:rsidRPr="00072E6A">
        <w:rPr>
          <w:rFonts w:ascii="Courier New" w:hAnsi="Courier New"/>
          <w:color w:val="228B22"/>
          <w:spacing w:val="-17"/>
          <w:sz w:val="26"/>
          <w:lang w:val="en-US"/>
        </w:rPr>
        <w:t xml:space="preserve"> </w:t>
      </w:r>
      <w:r>
        <w:rPr>
          <w:rFonts w:ascii="Courier New" w:hAnsi="Courier New"/>
          <w:color w:val="228B22"/>
          <w:sz w:val="26"/>
        </w:rPr>
        <w:t>Создаем</w:t>
      </w:r>
      <w:r w:rsidRPr="00072E6A">
        <w:rPr>
          <w:rFonts w:ascii="Courier New" w:hAnsi="Courier New"/>
          <w:color w:val="228B22"/>
          <w:spacing w:val="-17"/>
          <w:sz w:val="26"/>
          <w:lang w:val="en-US"/>
        </w:rPr>
        <w:t xml:space="preserve"> </w:t>
      </w:r>
      <w:r>
        <w:rPr>
          <w:rFonts w:ascii="Courier New" w:hAnsi="Courier New"/>
          <w:color w:val="228B22"/>
          <w:sz w:val="26"/>
        </w:rPr>
        <w:t>сеть</w:t>
      </w:r>
      <w:r w:rsidRPr="00072E6A">
        <w:rPr>
          <w:rFonts w:ascii="Courier New" w:hAnsi="Courier New"/>
          <w:color w:val="228B22"/>
          <w:sz w:val="26"/>
          <w:lang w:val="en-US"/>
        </w:rPr>
        <w:t xml:space="preserve"> </w:t>
      </w:r>
      <w:r w:rsidRPr="00072E6A">
        <w:rPr>
          <w:rFonts w:ascii="Courier New" w:hAnsi="Courier New"/>
          <w:spacing w:val="-2"/>
          <w:sz w:val="26"/>
          <w:lang w:val="en-US"/>
        </w:rPr>
        <w:t>net=</w:t>
      </w:r>
      <w:proofErr w:type="gramStart"/>
      <w:r w:rsidRPr="00072E6A">
        <w:rPr>
          <w:rFonts w:ascii="Courier New" w:hAnsi="Courier New"/>
          <w:spacing w:val="-2"/>
          <w:sz w:val="26"/>
          <w:lang w:val="en-US"/>
        </w:rPr>
        <w:t>newlind(</w:t>
      </w:r>
      <w:proofErr w:type="gramEnd"/>
      <w:r w:rsidRPr="00072E6A">
        <w:rPr>
          <w:rFonts w:ascii="Courier New" w:hAnsi="Courier New"/>
          <w:spacing w:val="-2"/>
          <w:sz w:val="26"/>
          <w:lang w:val="en-US"/>
        </w:rPr>
        <w:t>P,T); Y=net(P);</w:t>
      </w:r>
    </w:p>
    <w:p w:rsidR="00675CB3" w:rsidRDefault="00675CB3" w:rsidP="00675CB3">
      <w:pPr>
        <w:ind w:left="741" w:right="5682"/>
        <w:jc w:val="both"/>
        <w:rPr>
          <w:rFonts w:ascii="Courier New"/>
          <w:spacing w:val="-7"/>
          <w:sz w:val="26"/>
        </w:rPr>
      </w:pPr>
      <w:r w:rsidRPr="00072E6A">
        <w:rPr>
          <w:rFonts w:ascii="Courier New"/>
          <w:sz w:val="26"/>
          <w:lang w:val="en-US"/>
        </w:rPr>
        <w:t>Y</w:t>
      </w:r>
      <w:r w:rsidRPr="00072E6A">
        <w:rPr>
          <w:rFonts w:ascii="Courier New"/>
          <w:spacing w:val="-8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>=</w:t>
      </w:r>
      <w:r w:rsidRPr="00072E6A">
        <w:rPr>
          <w:rFonts w:ascii="Courier New"/>
          <w:spacing w:val="-7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>seq2con(Y);</w:t>
      </w:r>
      <w:r w:rsidRPr="00072E6A">
        <w:rPr>
          <w:rFonts w:ascii="Courier New"/>
          <w:spacing w:val="-7"/>
          <w:sz w:val="26"/>
          <w:lang w:val="en-US"/>
        </w:rPr>
        <w:t xml:space="preserve"> </w:t>
      </w:r>
    </w:p>
    <w:p w:rsidR="00675CB3" w:rsidRPr="00675CB3" w:rsidRDefault="00675CB3" w:rsidP="00675CB3">
      <w:pPr>
        <w:ind w:left="741" w:right="5682"/>
        <w:jc w:val="both"/>
        <w:rPr>
          <w:rFonts w:ascii="Courier New"/>
          <w:sz w:val="26"/>
          <w:lang w:val="en-US"/>
        </w:rPr>
      </w:pPr>
      <w:r w:rsidRPr="00072E6A">
        <w:rPr>
          <w:rFonts w:ascii="Courier New"/>
          <w:sz w:val="26"/>
          <w:lang w:val="en-US"/>
        </w:rPr>
        <w:t>Y</w:t>
      </w:r>
      <w:r w:rsidRPr="00072E6A">
        <w:rPr>
          <w:rFonts w:ascii="Courier New"/>
          <w:spacing w:val="-7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>=</w:t>
      </w:r>
      <w:r w:rsidRPr="00072E6A">
        <w:rPr>
          <w:rFonts w:ascii="Courier New"/>
          <w:spacing w:val="-8"/>
          <w:sz w:val="26"/>
          <w:lang w:val="en-US"/>
        </w:rPr>
        <w:t xml:space="preserve"> </w:t>
      </w:r>
      <w:proofErr w:type="gramStart"/>
      <w:r w:rsidRPr="00072E6A">
        <w:rPr>
          <w:rFonts w:ascii="Courier New"/>
          <w:sz w:val="26"/>
          <w:lang w:val="en-US"/>
        </w:rPr>
        <w:t>Y{</w:t>
      </w:r>
      <w:proofErr w:type="gramEnd"/>
      <w:r w:rsidRPr="00072E6A">
        <w:rPr>
          <w:rFonts w:ascii="Courier New"/>
          <w:sz w:val="26"/>
          <w:lang w:val="en-US"/>
        </w:rPr>
        <w:t xml:space="preserve">1}; </w:t>
      </w:r>
    </w:p>
    <w:p w:rsidR="00675CB3" w:rsidRPr="00675CB3" w:rsidRDefault="00675CB3" w:rsidP="00675CB3">
      <w:pPr>
        <w:ind w:left="741" w:right="5682"/>
        <w:jc w:val="both"/>
        <w:rPr>
          <w:rFonts w:ascii="Courier New"/>
          <w:spacing w:val="-7"/>
          <w:sz w:val="26"/>
          <w:lang w:val="en-US"/>
        </w:rPr>
      </w:pPr>
      <w:r w:rsidRPr="00072E6A">
        <w:rPr>
          <w:rFonts w:ascii="Courier New"/>
          <w:sz w:val="26"/>
          <w:lang w:val="en-US"/>
        </w:rPr>
        <w:t>T</w:t>
      </w:r>
      <w:r w:rsidRPr="00072E6A">
        <w:rPr>
          <w:rFonts w:ascii="Courier New"/>
          <w:spacing w:val="-8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>=</w:t>
      </w:r>
      <w:r w:rsidRPr="00072E6A">
        <w:rPr>
          <w:rFonts w:ascii="Courier New"/>
          <w:spacing w:val="-7"/>
          <w:sz w:val="26"/>
          <w:lang w:val="en-US"/>
        </w:rPr>
        <w:t xml:space="preserve"> </w:t>
      </w:r>
      <w:proofErr w:type="gramStart"/>
      <w:r w:rsidRPr="00072E6A">
        <w:rPr>
          <w:rFonts w:ascii="Courier New"/>
          <w:sz w:val="26"/>
          <w:lang w:val="en-US"/>
        </w:rPr>
        <w:t>seq2con(</w:t>
      </w:r>
      <w:proofErr w:type="gramEnd"/>
      <w:r w:rsidRPr="00072E6A">
        <w:rPr>
          <w:rFonts w:ascii="Courier New"/>
          <w:sz w:val="26"/>
          <w:lang w:val="en-US"/>
        </w:rPr>
        <w:t>T);</w:t>
      </w:r>
      <w:r w:rsidRPr="00072E6A">
        <w:rPr>
          <w:rFonts w:ascii="Courier New"/>
          <w:spacing w:val="-7"/>
          <w:sz w:val="26"/>
          <w:lang w:val="en-US"/>
        </w:rPr>
        <w:t xml:space="preserve"> </w:t>
      </w:r>
    </w:p>
    <w:p w:rsidR="00675CB3" w:rsidRPr="00FA397D" w:rsidRDefault="00675CB3" w:rsidP="00675CB3">
      <w:pPr>
        <w:ind w:left="741" w:right="5682"/>
        <w:jc w:val="both"/>
        <w:rPr>
          <w:rFonts w:ascii="Courier New"/>
          <w:sz w:val="26"/>
          <w:lang w:val="en-US"/>
        </w:rPr>
      </w:pPr>
      <w:r w:rsidRPr="00072E6A">
        <w:rPr>
          <w:rFonts w:ascii="Courier New"/>
          <w:sz w:val="26"/>
          <w:lang w:val="en-US"/>
        </w:rPr>
        <w:t>T</w:t>
      </w:r>
      <w:r w:rsidRPr="00072E6A">
        <w:rPr>
          <w:rFonts w:ascii="Courier New"/>
          <w:spacing w:val="-7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>=</w:t>
      </w:r>
      <w:r w:rsidRPr="00072E6A">
        <w:rPr>
          <w:rFonts w:ascii="Courier New"/>
          <w:spacing w:val="-8"/>
          <w:sz w:val="26"/>
          <w:lang w:val="en-US"/>
        </w:rPr>
        <w:t xml:space="preserve"> </w:t>
      </w:r>
      <w:proofErr w:type="gramStart"/>
      <w:r w:rsidRPr="00072E6A">
        <w:rPr>
          <w:rFonts w:ascii="Courier New"/>
          <w:sz w:val="26"/>
          <w:lang w:val="en-US"/>
        </w:rPr>
        <w:t>T{</w:t>
      </w:r>
      <w:proofErr w:type="gramEnd"/>
      <w:r w:rsidRPr="00072E6A">
        <w:rPr>
          <w:rFonts w:ascii="Courier New"/>
          <w:sz w:val="26"/>
          <w:lang w:val="en-US"/>
        </w:rPr>
        <w:t>1};</w:t>
      </w:r>
    </w:p>
    <w:p w:rsidR="00675CB3" w:rsidRPr="00072E6A" w:rsidRDefault="00675CB3" w:rsidP="00675CB3">
      <w:pPr>
        <w:ind w:left="741" w:right="5682"/>
        <w:jc w:val="both"/>
        <w:rPr>
          <w:rFonts w:ascii="Courier New"/>
          <w:sz w:val="26"/>
          <w:lang w:val="en-US"/>
        </w:rPr>
      </w:pPr>
      <w:r w:rsidRPr="00072E6A">
        <w:rPr>
          <w:rFonts w:ascii="Courier New"/>
          <w:spacing w:val="-2"/>
          <w:sz w:val="26"/>
          <w:lang w:val="en-US"/>
        </w:rPr>
        <w:t>M3=</w:t>
      </w:r>
      <w:proofErr w:type="gramStart"/>
      <w:r w:rsidRPr="00072E6A">
        <w:rPr>
          <w:rFonts w:ascii="Courier New"/>
          <w:spacing w:val="-2"/>
          <w:sz w:val="26"/>
          <w:lang w:val="en-US"/>
        </w:rPr>
        <w:t>mse(</w:t>
      </w:r>
      <w:proofErr w:type="gramEnd"/>
      <w:r w:rsidRPr="00072E6A">
        <w:rPr>
          <w:rFonts w:ascii="Courier New"/>
          <w:spacing w:val="-2"/>
          <w:sz w:val="26"/>
          <w:lang w:val="en-US"/>
        </w:rPr>
        <w:t>T-Y)</w:t>
      </w:r>
    </w:p>
    <w:p w:rsidR="00675CB3" w:rsidRPr="00072E6A" w:rsidRDefault="00675CB3" w:rsidP="00675CB3">
      <w:pPr>
        <w:ind w:left="741" w:right="6682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spacing w:val="-2"/>
          <w:sz w:val="26"/>
          <w:lang w:val="en-US"/>
        </w:rPr>
        <w:t>figure</w:t>
      </w:r>
      <w:proofErr w:type="gramEnd"/>
      <w:r w:rsidRPr="00072E6A">
        <w:rPr>
          <w:rFonts w:ascii="Courier New"/>
          <w:spacing w:val="-2"/>
          <w:sz w:val="26"/>
          <w:lang w:val="en-US"/>
        </w:rPr>
        <w:t>; subplot(211)</w:t>
      </w:r>
    </w:p>
    <w:p w:rsidR="00675CB3" w:rsidRPr="00072E6A" w:rsidRDefault="00675CB3" w:rsidP="00675CB3">
      <w:pPr>
        <w:ind w:left="741" w:right="2802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sz w:val="26"/>
          <w:lang w:val="en-US"/>
        </w:rPr>
        <w:t>plot(</w:t>
      </w:r>
      <w:proofErr w:type="gramEnd"/>
      <w:r w:rsidRPr="00072E6A">
        <w:rPr>
          <w:rFonts w:ascii="Courier New"/>
          <w:sz w:val="26"/>
          <w:lang w:val="en-US"/>
        </w:rPr>
        <w:t>t1,T,</w:t>
      </w:r>
      <w:r w:rsidRPr="00072E6A">
        <w:rPr>
          <w:rFonts w:ascii="Courier New"/>
          <w:color w:val="A020F0"/>
          <w:sz w:val="26"/>
          <w:lang w:val="en-US"/>
        </w:rPr>
        <w:t>'b'</w:t>
      </w:r>
      <w:r w:rsidRPr="00072E6A">
        <w:rPr>
          <w:rFonts w:ascii="Courier New"/>
          <w:sz w:val="26"/>
          <w:lang w:val="en-US"/>
        </w:rPr>
        <w:t>,t1,Y,</w:t>
      </w:r>
      <w:r w:rsidRPr="00072E6A">
        <w:rPr>
          <w:rFonts w:ascii="Courier New"/>
          <w:color w:val="A020F0"/>
          <w:sz w:val="26"/>
          <w:lang w:val="en-US"/>
        </w:rPr>
        <w:t>'r--'</w:t>
      </w:r>
      <w:r w:rsidRPr="00072E6A">
        <w:rPr>
          <w:rFonts w:ascii="Courier New"/>
          <w:sz w:val="26"/>
          <w:lang w:val="en-US"/>
        </w:rPr>
        <w:t>);</w:t>
      </w:r>
      <w:r w:rsidRPr="00072E6A">
        <w:rPr>
          <w:rFonts w:ascii="Courier New"/>
          <w:spacing w:val="-35"/>
          <w:sz w:val="26"/>
          <w:lang w:val="en-US"/>
        </w:rPr>
        <w:t xml:space="preserve"> </w:t>
      </w:r>
      <w:r w:rsidRPr="00072E6A">
        <w:rPr>
          <w:rFonts w:ascii="Courier New"/>
          <w:sz w:val="26"/>
          <w:lang w:val="en-US"/>
        </w:rPr>
        <w:t xml:space="preserve">grid; </w:t>
      </w:r>
      <w:r w:rsidRPr="00072E6A">
        <w:rPr>
          <w:rFonts w:ascii="Courier New"/>
          <w:spacing w:val="-2"/>
          <w:sz w:val="26"/>
          <w:lang w:val="en-US"/>
        </w:rPr>
        <w:t>subplot(212)</w:t>
      </w:r>
    </w:p>
    <w:p w:rsidR="00675CB3" w:rsidRPr="00072E6A" w:rsidRDefault="00675CB3" w:rsidP="00675CB3">
      <w:pPr>
        <w:ind w:left="741"/>
        <w:rPr>
          <w:rFonts w:ascii="Courier New"/>
          <w:sz w:val="26"/>
          <w:lang w:val="en-US"/>
        </w:rPr>
      </w:pPr>
      <w:proofErr w:type="gramStart"/>
      <w:r w:rsidRPr="00072E6A">
        <w:rPr>
          <w:rFonts w:ascii="Courier New"/>
          <w:sz w:val="26"/>
          <w:lang w:val="en-US"/>
        </w:rPr>
        <w:t>plot(</w:t>
      </w:r>
      <w:proofErr w:type="gramEnd"/>
      <w:r w:rsidRPr="00072E6A">
        <w:rPr>
          <w:rFonts w:ascii="Courier New"/>
          <w:sz w:val="26"/>
          <w:lang w:val="en-US"/>
        </w:rPr>
        <w:t>t1,T-Y,</w:t>
      </w:r>
      <w:r w:rsidRPr="00072E6A">
        <w:rPr>
          <w:rFonts w:ascii="Courier New"/>
          <w:color w:val="A020F0"/>
          <w:sz w:val="26"/>
          <w:lang w:val="en-US"/>
        </w:rPr>
        <w:t>'g'</w:t>
      </w:r>
      <w:r w:rsidRPr="00072E6A">
        <w:rPr>
          <w:rFonts w:ascii="Courier New"/>
          <w:sz w:val="26"/>
          <w:lang w:val="en-US"/>
        </w:rPr>
        <w:t>);</w:t>
      </w:r>
      <w:r w:rsidRPr="00072E6A">
        <w:rPr>
          <w:rFonts w:ascii="Courier New"/>
          <w:spacing w:val="-33"/>
          <w:sz w:val="26"/>
          <w:lang w:val="en-US"/>
        </w:rPr>
        <w:t xml:space="preserve"> </w:t>
      </w:r>
      <w:r w:rsidRPr="00072E6A">
        <w:rPr>
          <w:rFonts w:ascii="Courier New"/>
          <w:spacing w:val="-4"/>
          <w:sz w:val="26"/>
          <w:lang w:val="en-US"/>
        </w:rPr>
        <w:t>grid;</w:t>
      </w:r>
    </w:p>
    <w:p w:rsidR="00675CB3" w:rsidRPr="00072E6A" w:rsidRDefault="00675CB3" w:rsidP="00675CB3">
      <w:pPr>
        <w:pStyle w:val="ab"/>
        <w:spacing w:before="10"/>
        <w:ind w:left="0"/>
        <w:rPr>
          <w:rFonts w:ascii="Courier New"/>
          <w:sz w:val="24"/>
          <w:lang w:val="en-US"/>
        </w:rPr>
      </w:pPr>
    </w:p>
    <w:p w:rsidR="00675CB3" w:rsidRDefault="00675CB3" w:rsidP="00675CB3">
      <w:pPr>
        <w:pStyle w:val="ab"/>
        <w:ind w:right="223" w:firstLine="283"/>
        <w:jc w:val="both"/>
      </w:pPr>
      <w:r>
        <w:rPr>
          <w:b/>
        </w:rPr>
        <w:t xml:space="preserve">Вывод: </w:t>
      </w:r>
      <w:r>
        <w:t xml:space="preserve">В данной лабораторной работе исследованы свойства линейной нейронной сети и алгоритмов ее обучения, применение сети в задачах аппроксимации и фильтрации. В ходе лабораторной </w:t>
      </w:r>
      <w:r>
        <w:lastRenderedPageBreak/>
        <w:t>работы мне удалось выделить</w:t>
      </w:r>
      <w:r>
        <w:rPr>
          <w:spacing w:val="-1"/>
        </w:rPr>
        <w:t xml:space="preserve"> </w:t>
      </w:r>
      <w:r>
        <w:t>некоторые</w:t>
      </w:r>
      <w:r>
        <w:rPr>
          <w:spacing w:val="-1"/>
        </w:rPr>
        <w:t xml:space="preserve"> </w:t>
      </w:r>
      <w:r>
        <w:t>наблюдения в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именно</w:t>
      </w:r>
      <w:r>
        <w:rPr>
          <w:spacing w:val="-1"/>
        </w:rPr>
        <w:t xml:space="preserve"> </w:t>
      </w:r>
      <w:r>
        <w:t>недостатки:</w:t>
      </w:r>
      <w:r>
        <w:rPr>
          <w:spacing w:val="-2"/>
        </w:rPr>
        <w:t xml:space="preserve"> </w:t>
      </w:r>
      <w:r>
        <w:t xml:space="preserve">данный способ решения позволяет предсказывать недалекое будущее. Во 2-ом этапе лабораторной работы можно увидеть, что при увеличении времени (например, до 10) ошибка точности увеличивается; достоинства: линейная нейроная сеть с правилом Уидроу-Хоффа позволяет использовать сеть для аппроксимации функции, выполнения прогноза и в качестве адаптивного фильтра для фильтрации помех. Стоит отметить метод </w:t>
      </w:r>
      <w:r>
        <w:rPr>
          <w:i/>
        </w:rPr>
        <w:t>newlind</w:t>
      </w:r>
      <w:r>
        <w:rPr>
          <w:rFonts w:ascii="Courier New" w:hAnsi="Courier New"/>
          <w:sz w:val="26"/>
        </w:rPr>
        <w:t>.</w:t>
      </w:r>
      <w:r>
        <w:rPr>
          <w:rFonts w:ascii="Courier New" w:hAnsi="Courier New"/>
          <w:spacing w:val="-10"/>
          <w:sz w:val="26"/>
        </w:rPr>
        <w:t xml:space="preserve"> </w:t>
      </w:r>
      <w:r>
        <w:t xml:space="preserve">Данный метод точнее решает задачу, оценка точности схожа с аналитическим </w:t>
      </w:r>
      <w:r>
        <w:rPr>
          <w:spacing w:val="-2"/>
        </w:rPr>
        <w:t>решением.</w:t>
      </w:r>
    </w:p>
    <w:p w:rsidR="002A6784" w:rsidRPr="00675CB3" w:rsidRDefault="002A6784" w:rsidP="00675C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2A6784" w:rsidRPr="0067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908C3"/>
    <w:multiLevelType w:val="multilevel"/>
    <w:tmpl w:val="4E7684E4"/>
    <w:lvl w:ilvl="0">
      <w:start w:val="1"/>
      <w:numFmt w:val="decimal"/>
      <w:lvlText w:val="%1"/>
      <w:lvlJc w:val="left"/>
      <w:pPr>
        <w:ind w:left="741" w:hanging="63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1" w:hanging="6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7" w:hanging="6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5" w:hanging="6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4" w:hanging="6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2" w:hanging="6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1" w:hanging="6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9" w:hanging="6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8" w:hanging="637"/>
      </w:pPr>
      <w:rPr>
        <w:rFonts w:hint="default"/>
        <w:lang w:val="ru-RU" w:eastAsia="en-US" w:bidi="ar-SA"/>
      </w:rPr>
    </w:lvl>
  </w:abstractNum>
  <w:abstractNum w:abstractNumId="1">
    <w:nsid w:val="1F0B1BD8"/>
    <w:multiLevelType w:val="hybridMultilevel"/>
    <w:tmpl w:val="BA7E0CFA"/>
    <w:lvl w:ilvl="0" w:tplc="42A2D22A">
      <w:numFmt w:val="bullet"/>
      <w:lvlText w:val=""/>
      <w:lvlJc w:val="left"/>
      <w:pPr>
        <w:ind w:left="14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ru-RU" w:eastAsia="en-US" w:bidi="ar-SA"/>
      </w:rPr>
    </w:lvl>
    <w:lvl w:ilvl="1" w:tplc="0F24586A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6D3E52E4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 w:tplc="73AAB4AE">
      <w:numFmt w:val="bullet"/>
      <w:lvlText w:val="•"/>
      <w:lvlJc w:val="left"/>
      <w:pPr>
        <w:ind w:left="4119" w:hanging="360"/>
      </w:pPr>
      <w:rPr>
        <w:rFonts w:hint="default"/>
        <w:lang w:val="ru-RU" w:eastAsia="en-US" w:bidi="ar-SA"/>
      </w:rPr>
    </w:lvl>
    <w:lvl w:ilvl="4" w:tplc="302A3D90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162CE6C0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6" w:tplc="DB26F0A4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8CC4C554">
      <w:numFmt w:val="bullet"/>
      <w:lvlText w:val="•"/>
      <w:lvlJc w:val="left"/>
      <w:pPr>
        <w:ind w:left="7665" w:hanging="360"/>
      </w:pPr>
      <w:rPr>
        <w:rFonts w:hint="default"/>
        <w:lang w:val="ru-RU" w:eastAsia="en-US" w:bidi="ar-SA"/>
      </w:rPr>
    </w:lvl>
    <w:lvl w:ilvl="8" w:tplc="B68A3E4A">
      <w:numFmt w:val="bullet"/>
      <w:lvlText w:val="•"/>
      <w:lvlJc w:val="left"/>
      <w:pPr>
        <w:ind w:left="8552" w:hanging="360"/>
      </w:pPr>
      <w:rPr>
        <w:rFonts w:hint="default"/>
        <w:lang w:val="ru-RU" w:eastAsia="en-US" w:bidi="ar-SA"/>
      </w:rPr>
    </w:lvl>
  </w:abstractNum>
  <w:abstractNum w:abstractNumId="2">
    <w:nsid w:val="2568413D"/>
    <w:multiLevelType w:val="hybridMultilevel"/>
    <w:tmpl w:val="E5467290"/>
    <w:lvl w:ilvl="0" w:tplc="9C42FA6A">
      <w:numFmt w:val="bullet"/>
      <w:lvlText w:val=""/>
      <w:lvlJc w:val="left"/>
      <w:pPr>
        <w:ind w:left="14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ru-RU" w:eastAsia="en-US" w:bidi="ar-SA"/>
      </w:rPr>
    </w:lvl>
    <w:lvl w:ilvl="1" w:tplc="37C4BB3A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206A0B08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 w:tplc="B4BC1D90">
      <w:numFmt w:val="bullet"/>
      <w:lvlText w:val="•"/>
      <w:lvlJc w:val="left"/>
      <w:pPr>
        <w:ind w:left="4119" w:hanging="360"/>
      </w:pPr>
      <w:rPr>
        <w:rFonts w:hint="default"/>
        <w:lang w:val="ru-RU" w:eastAsia="en-US" w:bidi="ar-SA"/>
      </w:rPr>
    </w:lvl>
    <w:lvl w:ilvl="4" w:tplc="8F063CB4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518CD6BE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6" w:tplc="C3341C76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320C65AC">
      <w:numFmt w:val="bullet"/>
      <w:lvlText w:val="•"/>
      <w:lvlJc w:val="left"/>
      <w:pPr>
        <w:ind w:left="7665" w:hanging="360"/>
      </w:pPr>
      <w:rPr>
        <w:rFonts w:hint="default"/>
        <w:lang w:val="ru-RU" w:eastAsia="en-US" w:bidi="ar-SA"/>
      </w:rPr>
    </w:lvl>
    <w:lvl w:ilvl="8" w:tplc="DA964CFC">
      <w:numFmt w:val="bullet"/>
      <w:lvlText w:val="•"/>
      <w:lvlJc w:val="left"/>
      <w:pPr>
        <w:ind w:left="8552" w:hanging="360"/>
      </w:pPr>
      <w:rPr>
        <w:rFonts w:hint="default"/>
        <w:lang w:val="ru-RU" w:eastAsia="en-US" w:bidi="ar-SA"/>
      </w:rPr>
    </w:lvl>
  </w:abstractNum>
  <w:abstractNum w:abstractNumId="3">
    <w:nsid w:val="39582B79"/>
    <w:multiLevelType w:val="multilevel"/>
    <w:tmpl w:val="B08C8EFA"/>
    <w:lvl w:ilvl="0">
      <w:start w:val="3"/>
      <w:numFmt w:val="decimal"/>
      <w:lvlText w:val="%1"/>
      <w:lvlJc w:val="left"/>
      <w:pPr>
        <w:ind w:left="741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1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7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1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9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8" w:hanging="567"/>
      </w:pPr>
      <w:rPr>
        <w:rFonts w:hint="default"/>
        <w:lang w:val="ru-RU" w:eastAsia="en-US" w:bidi="ar-SA"/>
      </w:rPr>
    </w:lvl>
  </w:abstractNum>
  <w:abstractNum w:abstractNumId="4">
    <w:nsid w:val="48D96C16"/>
    <w:multiLevelType w:val="hybridMultilevel"/>
    <w:tmpl w:val="9BBE5738"/>
    <w:lvl w:ilvl="0" w:tplc="55BEADB6">
      <w:start w:val="1"/>
      <w:numFmt w:val="decimal"/>
      <w:lvlText w:val="%1."/>
      <w:lvlJc w:val="left"/>
      <w:pPr>
        <w:ind w:left="11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65A492C">
      <w:numFmt w:val="bullet"/>
      <w:lvlText w:val=""/>
      <w:lvlJc w:val="left"/>
      <w:pPr>
        <w:ind w:left="14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ru-RU" w:eastAsia="en-US" w:bidi="ar-SA"/>
      </w:rPr>
    </w:lvl>
    <w:lvl w:ilvl="2" w:tplc="84D2F890">
      <w:numFmt w:val="bullet"/>
      <w:lvlText w:val="•"/>
      <w:lvlJc w:val="left"/>
      <w:pPr>
        <w:ind w:left="2135" w:hanging="360"/>
      </w:pPr>
      <w:rPr>
        <w:rFonts w:hint="default"/>
        <w:lang w:val="ru-RU" w:eastAsia="en-US" w:bidi="ar-SA"/>
      </w:rPr>
    </w:lvl>
    <w:lvl w:ilvl="3" w:tplc="7158A668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 w:tplc="667E7C1E">
      <w:numFmt w:val="bullet"/>
      <w:lvlText w:val="•"/>
      <w:lvlJc w:val="left"/>
      <w:pPr>
        <w:ind w:left="3486" w:hanging="360"/>
      </w:pPr>
      <w:rPr>
        <w:rFonts w:hint="default"/>
        <w:lang w:val="ru-RU" w:eastAsia="en-US" w:bidi="ar-SA"/>
      </w:rPr>
    </w:lvl>
    <w:lvl w:ilvl="5" w:tplc="08F0271C">
      <w:numFmt w:val="bullet"/>
      <w:lvlText w:val="•"/>
      <w:lvlJc w:val="left"/>
      <w:pPr>
        <w:ind w:left="4161" w:hanging="360"/>
      </w:pPr>
      <w:rPr>
        <w:rFonts w:hint="default"/>
        <w:lang w:val="ru-RU" w:eastAsia="en-US" w:bidi="ar-SA"/>
      </w:rPr>
    </w:lvl>
    <w:lvl w:ilvl="6" w:tplc="AFD052AC">
      <w:numFmt w:val="bullet"/>
      <w:lvlText w:val="•"/>
      <w:lvlJc w:val="left"/>
      <w:pPr>
        <w:ind w:left="4836" w:hanging="360"/>
      </w:pPr>
      <w:rPr>
        <w:rFonts w:hint="default"/>
        <w:lang w:val="ru-RU" w:eastAsia="en-US" w:bidi="ar-SA"/>
      </w:rPr>
    </w:lvl>
    <w:lvl w:ilvl="7" w:tplc="2B408E9E">
      <w:numFmt w:val="bullet"/>
      <w:lvlText w:val="•"/>
      <w:lvlJc w:val="left"/>
      <w:pPr>
        <w:ind w:left="5512" w:hanging="360"/>
      </w:pPr>
      <w:rPr>
        <w:rFonts w:hint="default"/>
        <w:lang w:val="ru-RU" w:eastAsia="en-US" w:bidi="ar-SA"/>
      </w:rPr>
    </w:lvl>
    <w:lvl w:ilvl="8" w:tplc="C78A9A02">
      <w:numFmt w:val="bullet"/>
      <w:lvlText w:val="•"/>
      <w:lvlJc w:val="left"/>
      <w:pPr>
        <w:ind w:left="6187" w:hanging="360"/>
      </w:pPr>
      <w:rPr>
        <w:rFonts w:hint="default"/>
        <w:lang w:val="ru-RU" w:eastAsia="en-US" w:bidi="ar-SA"/>
      </w:rPr>
    </w:lvl>
  </w:abstractNum>
  <w:abstractNum w:abstractNumId="5">
    <w:nsid w:val="49515AF6"/>
    <w:multiLevelType w:val="hybridMultilevel"/>
    <w:tmpl w:val="F4B8D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0281E"/>
    <w:multiLevelType w:val="multilevel"/>
    <w:tmpl w:val="A40846D4"/>
    <w:lvl w:ilvl="0">
      <w:start w:val="2"/>
      <w:numFmt w:val="decimal"/>
      <w:lvlText w:val="%1"/>
      <w:lvlJc w:val="left"/>
      <w:pPr>
        <w:ind w:left="741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1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7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1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9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8" w:hanging="567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0"/>
    <w:rsid w:val="00034A87"/>
    <w:rsid w:val="00074A7E"/>
    <w:rsid w:val="0010772C"/>
    <w:rsid w:val="001545C8"/>
    <w:rsid w:val="001F1E3D"/>
    <w:rsid w:val="00200C97"/>
    <w:rsid w:val="002057F9"/>
    <w:rsid w:val="00224E5B"/>
    <w:rsid w:val="00235A22"/>
    <w:rsid w:val="00240BDC"/>
    <w:rsid w:val="00253DD5"/>
    <w:rsid w:val="00283DBD"/>
    <w:rsid w:val="002A673B"/>
    <w:rsid w:val="002A6784"/>
    <w:rsid w:val="002E6D45"/>
    <w:rsid w:val="0031192E"/>
    <w:rsid w:val="003B2129"/>
    <w:rsid w:val="003E5B63"/>
    <w:rsid w:val="00451DEC"/>
    <w:rsid w:val="004C7B8E"/>
    <w:rsid w:val="004F1E1D"/>
    <w:rsid w:val="004F1FDC"/>
    <w:rsid w:val="00521411"/>
    <w:rsid w:val="00675CB3"/>
    <w:rsid w:val="006B3271"/>
    <w:rsid w:val="00704197"/>
    <w:rsid w:val="00731325"/>
    <w:rsid w:val="00740299"/>
    <w:rsid w:val="007562B0"/>
    <w:rsid w:val="007A674A"/>
    <w:rsid w:val="00830B03"/>
    <w:rsid w:val="008501C3"/>
    <w:rsid w:val="0089151B"/>
    <w:rsid w:val="008B53D0"/>
    <w:rsid w:val="008C1B6D"/>
    <w:rsid w:val="009A34AD"/>
    <w:rsid w:val="009A4352"/>
    <w:rsid w:val="00A030BB"/>
    <w:rsid w:val="00A9720E"/>
    <w:rsid w:val="00AB4439"/>
    <w:rsid w:val="00AB6321"/>
    <w:rsid w:val="00B1624D"/>
    <w:rsid w:val="00B174B0"/>
    <w:rsid w:val="00B97B37"/>
    <w:rsid w:val="00BA2F3D"/>
    <w:rsid w:val="00BE7E44"/>
    <w:rsid w:val="00C06C8C"/>
    <w:rsid w:val="00C4469B"/>
    <w:rsid w:val="00C522D3"/>
    <w:rsid w:val="00C5514F"/>
    <w:rsid w:val="00C758F1"/>
    <w:rsid w:val="00CA4760"/>
    <w:rsid w:val="00CE72C5"/>
    <w:rsid w:val="00CF7A5D"/>
    <w:rsid w:val="00D01C19"/>
    <w:rsid w:val="00D24947"/>
    <w:rsid w:val="00D26620"/>
    <w:rsid w:val="00D57D23"/>
    <w:rsid w:val="00D66B7B"/>
    <w:rsid w:val="00D73AC3"/>
    <w:rsid w:val="00DA49F3"/>
    <w:rsid w:val="00DB763F"/>
    <w:rsid w:val="00DC2417"/>
    <w:rsid w:val="00DD1F7A"/>
    <w:rsid w:val="00DF216D"/>
    <w:rsid w:val="00E039C0"/>
    <w:rsid w:val="00E25C4C"/>
    <w:rsid w:val="00EB49EC"/>
    <w:rsid w:val="00F06B68"/>
    <w:rsid w:val="00F168A5"/>
    <w:rsid w:val="00F5788B"/>
    <w:rsid w:val="00FA397D"/>
    <w:rsid w:val="00FA5CED"/>
    <w:rsid w:val="00FB684C"/>
    <w:rsid w:val="00FC7313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5C8"/>
  </w:style>
  <w:style w:type="paragraph" w:styleId="1">
    <w:name w:val="heading 1"/>
    <w:basedOn w:val="a"/>
    <w:link w:val="10"/>
    <w:uiPriority w:val="1"/>
    <w:qFormat/>
    <w:rsid w:val="00675CB3"/>
    <w:pPr>
      <w:widowControl w:val="0"/>
      <w:autoSpaceDE w:val="0"/>
      <w:autoSpaceDN w:val="0"/>
      <w:spacing w:after="0" w:line="240" w:lineRule="auto"/>
      <w:ind w:left="74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D73A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List Paragraph"/>
    <w:basedOn w:val="a"/>
    <w:uiPriority w:val="1"/>
    <w:qFormat/>
    <w:rsid w:val="007A674A"/>
    <w:pPr>
      <w:ind w:left="720"/>
      <w:contextualSpacing/>
    </w:pPr>
  </w:style>
  <w:style w:type="table" w:styleId="a5">
    <w:name w:val="Table Grid"/>
    <w:basedOn w:val="a1"/>
    <w:uiPriority w:val="39"/>
    <w:rsid w:val="00891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D57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57D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57D23"/>
    <w:rPr>
      <w:rFonts w:eastAsiaTheme="minorEastAsia"/>
      <w:color w:val="5A5A5A" w:themeColor="text1" w:themeTint="A5"/>
      <w:spacing w:val="15"/>
    </w:rPr>
  </w:style>
  <w:style w:type="paragraph" w:styleId="a9">
    <w:name w:val="Balloon Text"/>
    <w:basedOn w:val="a"/>
    <w:link w:val="aa"/>
    <w:uiPriority w:val="99"/>
    <w:semiHidden/>
    <w:unhideWhenUsed/>
    <w:rsid w:val="0067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5CB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675C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Body Text"/>
    <w:basedOn w:val="a"/>
    <w:link w:val="ac"/>
    <w:uiPriority w:val="1"/>
    <w:qFormat/>
    <w:rsid w:val="00675CB3"/>
    <w:pPr>
      <w:widowControl w:val="0"/>
      <w:autoSpaceDE w:val="0"/>
      <w:autoSpaceDN w:val="0"/>
      <w:spacing w:after="0" w:line="240" w:lineRule="auto"/>
      <w:ind w:left="7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675CB3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5C8"/>
  </w:style>
  <w:style w:type="paragraph" w:styleId="1">
    <w:name w:val="heading 1"/>
    <w:basedOn w:val="a"/>
    <w:link w:val="10"/>
    <w:uiPriority w:val="1"/>
    <w:qFormat/>
    <w:rsid w:val="00675CB3"/>
    <w:pPr>
      <w:widowControl w:val="0"/>
      <w:autoSpaceDE w:val="0"/>
      <w:autoSpaceDN w:val="0"/>
      <w:spacing w:after="0" w:line="240" w:lineRule="auto"/>
      <w:ind w:left="74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D73A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List Paragraph"/>
    <w:basedOn w:val="a"/>
    <w:uiPriority w:val="1"/>
    <w:qFormat/>
    <w:rsid w:val="007A674A"/>
    <w:pPr>
      <w:ind w:left="720"/>
      <w:contextualSpacing/>
    </w:pPr>
  </w:style>
  <w:style w:type="table" w:styleId="a5">
    <w:name w:val="Table Grid"/>
    <w:basedOn w:val="a1"/>
    <w:uiPriority w:val="39"/>
    <w:rsid w:val="00891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D57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57D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57D23"/>
    <w:rPr>
      <w:rFonts w:eastAsiaTheme="minorEastAsia"/>
      <w:color w:val="5A5A5A" w:themeColor="text1" w:themeTint="A5"/>
      <w:spacing w:val="15"/>
    </w:rPr>
  </w:style>
  <w:style w:type="paragraph" w:styleId="a9">
    <w:name w:val="Balloon Text"/>
    <w:basedOn w:val="a"/>
    <w:link w:val="aa"/>
    <w:uiPriority w:val="99"/>
    <w:semiHidden/>
    <w:unhideWhenUsed/>
    <w:rsid w:val="0067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5CB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675C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Body Text"/>
    <w:basedOn w:val="a"/>
    <w:link w:val="ac"/>
    <w:uiPriority w:val="1"/>
    <w:qFormat/>
    <w:rsid w:val="00675CB3"/>
    <w:pPr>
      <w:widowControl w:val="0"/>
      <w:autoSpaceDE w:val="0"/>
      <w:autoSpaceDN w:val="0"/>
      <w:spacing w:after="0" w:line="240" w:lineRule="auto"/>
      <w:ind w:left="7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675C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3</cp:revision>
  <dcterms:created xsi:type="dcterms:W3CDTF">2022-01-15T19:56:00Z</dcterms:created>
  <dcterms:modified xsi:type="dcterms:W3CDTF">2022-02-09T15:38:00Z</dcterms:modified>
</cp:coreProperties>
</file>